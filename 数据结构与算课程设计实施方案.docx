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176" w:rsidRPr="00CD0D91" w:rsidRDefault="003E15DF">
      <w:pPr>
        <w:jc w:val="center"/>
        <w:rPr>
          <w:b/>
          <w:sz w:val="32"/>
          <w:szCs w:val="28"/>
        </w:rPr>
      </w:pPr>
      <w:r w:rsidRPr="00CD0D91">
        <w:rPr>
          <w:rFonts w:hint="eastAsia"/>
          <w:b/>
          <w:sz w:val="32"/>
          <w:szCs w:val="28"/>
        </w:rPr>
        <w:t>《</w:t>
      </w:r>
      <w:r w:rsidR="00BC37C4" w:rsidRPr="00CD0D91">
        <w:rPr>
          <w:rFonts w:hint="eastAsia"/>
          <w:b/>
          <w:sz w:val="32"/>
          <w:szCs w:val="28"/>
        </w:rPr>
        <w:t>数据结构与算法》</w:t>
      </w:r>
      <w:r w:rsidRPr="00CD0D91">
        <w:rPr>
          <w:rFonts w:hint="eastAsia"/>
          <w:b/>
          <w:sz w:val="32"/>
          <w:szCs w:val="28"/>
        </w:rPr>
        <w:t>课程设计实施方案</w:t>
      </w:r>
    </w:p>
    <w:p w:rsidR="00842176" w:rsidRPr="00CD0D91" w:rsidRDefault="003E15DF">
      <w:pPr>
        <w:jc w:val="left"/>
        <w:rPr>
          <w:b/>
          <w:sz w:val="28"/>
          <w:szCs w:val="28"/>
        </w:rPr>
      </w:pPr>
      <w:r w:rsidRPr="00CD0D91">
        <w:rPr>
          <w:rFonts w:hint="eastAsia"/>
          <w:b/>
          <w:sz w:val="28"/>
          <w:szCs w:val="28"/>
        </w:rPr>
        <w:t>一</w:t>
      </w:r>
      <w:r w:rsidRPr="00CD0D91">
        <w:rPr>
          <w:b/>
          <w:sz w:val="28"/>
          <w:szCs w:val="28"/>
        </w:rPr>
        <w:t>、</w:t>
      </w:r>
      <w:r w:rsidR="00BC37C4" w:rsidRPr="00CD0D91">
        <w:rPr>
          <w:rFonts w:hint="eastAsia"/>
          <w:b/>
          <w:sz w:val="28"/>
          <w:szCs w:val="28"/>
        </w:rPr>
        <w:t>《数据结构与算法》</w:t>
      </w:r>
      <w:r w:rsidRPr="00CD0D91">
        <w:rPr>
          <w:b/>
          <w:sz w:val="28"/>
          <w:szCs w:val="28"/>
        </w:rPr>
        <w:t>课程设计信息</w:t>
      </w:r>
    </w:p>
    <w:p w:rsidR="00842176" w:rsidRPr="00CD0D91" w:rsidRDefault="003E15DF">
      <w:pPr>
        <w:spacing w:line="360" w:lineRule="auto"/>
        <w:ind w:firstLineChars="200" w:firstLine="480"/>
        <w:rPr>
          <w:rFonts w:ascii="仿宋_GB2312" w:hAnsi="宋体"/>
          <w:sz w:val="24"/>
          <w:szCs w:val="24"/>
        </w:rPr>
      </w:pPr>
      <w:r w:rsidRPr="00CD0D91">
        <w:rPr>
          <w:rFonts w:ascii="仿宋_GB2312" w:hAnsi="宋体" w:hint="eastAsia"/>
          <w:sz w:val="24"/>
          <w:szCs w:val="24"/>
        </w:rPr>
        <w:t>课程</w:t>
      </w:r>
      <w:r w:rsidRPr="00CD0D91">
        <w:rPr>
          <w:rFonts w:ascii="仿宋_GB2312" w:hAnsi="宋体"/>
          <w:sz w:val="24"/>
          <w:szCs w:val="24"/>
        </w:rPr>
        <w:t>名称：</w:t>
      </w:r>
      <w:r w:rsidR="00BC37C4" w:rsidRPr="00CD0D91">
        <w:rPr>
          <w:rFonts w:ascii="仿宋_GB2312" w:hAnsi="宋体" w:hint="eastAsia"/>
          <w:sz w:val="24"/>
          <w:szCs w:val="24"/>
        </w:rPr>
        <w:t>数据结构与算法</w:t>
      </w:r>
      <w:r w:rsidRPr="00CD0D91">
        <w:rPr>
          <w:rFonts w:ascii="仿宋_GB2312" w:hAnsi="宋体" w:hint="eastAsia"/>
          <w:sz w:val="24"/>
          <w:szCs w:val="24"/>
        </w:rPr>
        <w:t>课程</w:t>
      </w:r>
      <w:r w:rsidRPr="00CD0D91">
        <w:rPr>
          <w:rFonts w:ascii="仿宋_GB2312" w:hAnsi="宋体"/>
          <w:sz w:val="24"/>
          <w:szCs w:val="24"/>
        </w:rPr>
        <w:t>设计</w:t>
      </w:r>
    </w:p>
    <w:p w:rsidR="00842176" w:rsidRPr="00CD0D91" w:rsidRDefault="003E15DF">
      <w:pPr>
        <w:spacing w:line="360" w:lineRule="auto"/>
        <w:ind w:firstLineChars="200" w:firstLine="480"/>
        <w:rPr>
          <w:rFonts w:ascii="仿宋_GB2312" w:hAnsi="宋体"/>
          <w:sz w:val="24"/>
          <w:szCs w:val="24"/>
        </w:rPr>
      </w:pPr>
      <w:r w:rsidRPr="00CD0D91">
        <w:rPr>
          <w:rFonts w:ascii="仿宋_GB2312" w:hAnsi="宋体" w:hint="eastAsia"/>
          <w:sz w:val="24"/>
          <w:szCs w:val="24"/>
        </w:rPr>
        <w:t>课程编号</w:t>
      </w:r>
      <w:r w:rsidRPr="00CD0D91">
        <w:rPr>
          <w:rFonts w:ascii="仿宋_GB2312" w:hAnsi="宋体"/>
          <w:sz w:val="24"/>
          <w:szCs w:val="24"/>
        </w:rPr>
        <w:t>：</w:t>
      </w:r>
    </w:p>
    <w:p w:rsidR="00842176" w:rsidRPr="00CD0D91" w:rsidRDefault="003E15DF">
      <w:pPr>
        <w:spacing w:line="360" w:lineRule="auto"/>
        <w:ind w:firstLineChars="200" w:firstLine="480"/>
        <w:rPr>
          <w:rFonts w:ascii="仿宋_GB2312" w:hAnsi="宋体"/>
          <w:sz w:val="24"/>
          <w:szCs w:val="24"/>
        </w:rPr>
      </w:pPr>
      <w:r w:rsidRPr="00CD0D91">
        <w:rPr>
          <w:rFonts w:ascii="仿宋_GB2312" w:hAnsi="宋体" w:hint="eastAsia"/>
          <w:sz w:val="24"/>
          <w:szCs w:val="24"/>
        </w:rPr>
        <w:t>班</w:t>
      </w:r>
      <w:r w:rsidRPr="00CD0D91">
        <w:rPr>
          <w:rFonts w:ascii="仿宋_GB2312" w:hAnsi="宋体" w:hint="eastAsia"/>
          <w:sz w:val="24"/>
          <w:szCs w:val="24"/>
        </w:rPr>
        <w:t xml:space="preserve">    </w:t>
      </w:r>
      <w:r w:rsidRPr="00CD0D91">
        <w:rPr>
          <w:rFonts w:ascii="仿宋_GB2312" w:hAnsi="宋体" w:hint="eastAsia"/>
          <w:sz w:val="24"/>
          <w:szCs w:val="24"/>
        </w:rPr>
        <w:t>级：</w:t>
      </w:r>
      <w:r w:rsidR="00D901F1">
        <w:rPr>
          <w:rFonts w:ascii="仿宋_GB2312" w:hAnsi="宋体" w:hint="eastAsia"/>
          <w:sz w:val="24"/>
          <w:szCs w:val="24"/>
        </w:rPr>
        <w:t>物联网</w:t>
      </w:r>
      <w:r w:rsidR="00F85844">
        <w:rPr>
          <w:rFonts w:ascii="仿宋_GB2312" w:hAnsi="宋体" w:hint="eastAsia"/>
          <w:sz w:val="24"/>
          <w:szCs w:val="24"/>
        </w:rPr>
        <w:t>19101-1910</w:t>
      </w:r>
      <w:r w:rsidR="00D901F1">
        <w:rPr>
          <w:rFonts w:ascii="仿宋_GB2312" w:hAnsi="宋体" w:hint="eastAsia"/>
          <w:sz w:val="24"/>
          <w:szCs w:val="24"/>
        </w:rPr>
        <w:t>4</w:t>
      </w:r>
    </w:p>
    <w:p w:rsidR="00842176" w:rsidRPr="00CD0D91" w:rsidRDefault="003E15DF">
      <w:pPr>
        <w:spacing w:line="360" w:lineRule="auto"/>
        <w:ind w:firstLineChars="200" w:firstLine="480"/>
        <w:rPr>
          <w:rFonts w:ascii="仿宋_GB2312" w:hAnsi="宋体"/>
          <w:sz w:val="24"/>
          <w:szCs w:val="24"/>
        </w:rPr>
      </w:pPr>
      <w:r w:rsidRPr="00CD0D91">
        <w:rPr>
          <w:rFonts w:ascii="仿宋_GB2312" w:hAnsi="宋体" w:hint="eastAsia"/>
          <w:sz w:val="24"/>
          <w:szCs w:val="24"/>
        </w:rPr>
        <w:t>课程设计</w:t>
      </w:r>
      <w:r w:rsidRPr="00CD0D91">
        <w:rPr>
          <w:rFonts w:ascii="仿宋_GB2312" w:hAnsi="宋体"/>
          <w:sz w:val="24"/>
          <w:szCs w:val="24"/>
        </w:rPr>
        <w:t>时间：第</w:t>
      </w:r>
      <w:r w:rsidR="00D901F1">
        <w:rPr>
          <w:rFonts w:ascii="仿宋_GB2312" w:hAnsi="宋体" w:hint="eastAsia"/>
          <w:sz w:val="24"/>
          <w:szCs w:val="24"/>
        </w:rPr>
        <w:t>1</w:t>
      </w:r>
      <w:bookmarkStart w:id="0" w:name="_GoBack"/>
      <w:bookmarkEnd w:id="0"/>
      <w:r w:rsidRPr="00CD0D91">
        <w:rPr>
          <w:rFonts w:ascii="仿宋_GB2312" w:hAnsi="宋体" w:hint="eastAsia"/>
          <w:sz w:val="24"/>
          <w:szCs w:val="24"/>
        </w:rPr>
        <w:t>周</w:t>
      </w:r>
    </w:p>
    <w:p w:rsidR="00842176" w:rsidRDefault="003E15DF">
      <w:pPr>
        <w:spacing w:line="360" w:lineRule="auto"/>
        <w:ind w:firstLineChars="200" w:firstLine="480"/>
        <w:rPr>
          <w:rFonts w:ascii="仿宋_GB2312" w:hAnsi="宋体"/>
          <w:sz w:val="24"/>
          <w:szCs w:val="24"/>
        </w:rPr>
      </w:pPr>
      <w:r w:rsidRPr="00CD0D91">
        <w:rPr>
          <w:rFonts w:ascii="仿宋_GB2312" w:hAnsi="宋体" w:hint="eastAsia"/>
          <w:sz w:val="24"/>
          <w:szCs w:val="24"/>
        </w:rPr>
        <w:t>课程设计地点</w:t>
      </w:r>
      <w:r w:rsidRPr="00CD0D91">
        <w:rPr>
          <w:rFonts w:ascii="仿宋_GB2312" w:hAnsi="宋体"/>
          <w:sz w:val="24"/>
          <w:szCs w:val="24"/>
        </w:rPr>
        <w:t>：</w:t>
      </w:r>
      <w:r w:rsidR="00480F7C">
        <w:rPr>
          <w:rFonts w:ascii="仿宋_GB2312" w:hAnsi="宋体" w:hint="eastAsia"/>
          <w:sz w:val="24"/>
          <w:szCs w:val="24"/>
        </w:rPr>
        <w:t>家里</w:t>
      </w:r>
    </w:p>
    <w:p w:rsidR="00315068" w:rsidRPr="00CD0D91" w:rsidRDefault="00315068">
      <w:pPr>
        <w:spacing w:line="360" w:lineRule="auto"/>
        <w:ind w:firstLineChars="200" w:firstLine="480"/>
        <w:rPr>
          <w:rFonts w:ascii="仿宋_GB2312" w:hAnsi="宋体"/>
          <w:sz w:val="24"/>
          <w:szCs w:val="24"/>
        </w:rPr>
      </w:pPr>
    </w:p>
    <w:p w:rsidR="00842176" w:rsidRPr="00CD0D91" w:rsidRDefault="003E15DF">
      <w:pPr>
        <w:jc w:val="left"/>
        <w:rPr>
          <w:b/>
          <w:sz w:val="28"/>
          <w:szCs w:val="28"/>
        </w:rPr>
      </w:pPr>
      <w:r w:rsidRPr="00CD0D91">
        <w:rPr>
          <w:rFonts w:hint="eastAsia"/>
          <w:b/>
          <w:sz w:val="28"/>
          <w:szCs w:val="28"/>
        </w:rPr>
        <w:t>二、课程</w:t>
      </w:r>
      <w:r w:rsidRPr="00CD0D91">
        <w:rPr>
          <w:b/>
          <w:sz w:val="28"/>
          <w:szCs w:val="28"/>
        </w:rPr>
        <w:t>设计</w:t>
      </w:r>
      <w:r w:rsidRPr="00CD0D91">
        <w:rPr>
          <w:rFonts w:hint="eastAsia"/>
          <w:b/>
          <w:sz w:val="28"/>
          <w:szCs w:val="28"/>
        </w:rPr>
        <w:t>进程安排</w:t>
      </w:r>
    </w:p>
    <w:p w:rsidR="00842176" w:rsidRPr="00CD0D91" w:rsidRDefault="003E15DF">
      <w:pPr>
        <w:spacing w:line="360" w:lineRule="auto"/>
        <w:rPr>
          <w:rFonts w:ascii="宋体" w:hAnsi="宋体"/>
          <w:b/>
          <w:sz w:val="24"/>
        </w:rPr>
      </w:pPr>
      <w:r w:rsidRPr="00CD0D91">
        <w:rPr>
          <w:rFonts w:ascii="宋体" w:hAnsi="宋体" w:hint="eastAsia"/>
          <w:b/>
          <w:sz w:val="24"/>
        </w:rPr>
        <w:t>1、学生时间安排</w:t>
      </w:r>
    </w:p>
    <w:p w:rsidR="00842176" w:rsidRPr="00CD0D91" w:rsidRDefault="003E15DF">
      <w:pPr>
        <w:spacing w:line="360" w:lineRule="auto"/>
        <w:ind w:firstLine="435"/>
        <w:rPr>
          <w:rFonts w:ascii="宋体" w:hAnsi="宋体"/>
          <w:sz w:val="24"/>
        </w:rPr>
      </w:pPr>
      <w:r w:rsidRPr="00CD0D91">
        <w:rPr>
          <w:rFonts w:ascii="宋体" w:hAnsi="宋体" w:hint="eastAsia"/>
          <w:sz w:val="24"/>
        </w:rPr>
        <w:t>课程设计安排在本学期第16周</w:t>
      </w:r>
      <w:r w:rsidR="00D53A01" w:rsidRPr="001B0C2A">
        <w:rPr>
          <w:rFonts w:ascii="宋体" w:hAnsi="宋体" w:hint="eastAsia"/>
          <w:sz w:val="24"/>
        </w:rPr>
        <w:t>（</w:t>
      </w:r>
      <w:r w:rsidR="00D53A01" w:rsidRPr="00442744">
        <w:rPr>
          <w:rFonts w:ascii="宋体" w:hAnsi="宋体" w:hint="eastAsia"/>
          <w:sz w:val="24"/>
        </w:rPr>
        <w:t>20</w:t>
      </w:r>
      <w:r w:rsidR="00F85844">
        <w:rPr>
          <w:rFonts w:ascii="宋体" w:hAnsi="宋体" w:hint="eastAsia"/>
          <w:sz w:val="24"/>
        </w:rPr>
        <w:t>20</w:t>
      </w:r>
      <w:r w:rsidR="00D53A01" w:rsidRPr="00442744">
        <w:rPr>
          <w:rFonts w:ascii="宋体" w:hAnsi="宋体" w:hint="eastAsia"/>
          <w:sz w:val="24"/>
        </w:rPr>
        <w:t>年</w:t>
      </w:r>
      <w:r w:rsidR="00F85844">
        <w:rPr>
          <w:rFonts w:ascii="宋体" w:hAnsi="宋体" w:hint="eastAsia"/>
          <w:sz w:val="24"/>
        </w:rPr>
        <w:t>6</w:t>
      </w:r>
      <w:r w:rsidR="00D53A01" w:rsidRPr="00442744">
        <w:rPr>
          <w:rFonts w:ascii="宋体" w:hAnsi="宋体" w:hint="eastAsia"/>
          <w:sz w:val="24"/>
        </w:rPr>
        <w:t>月</w:t>
      </w:r>
      <w:r w:rsidR="00F85844">
        <w:rPr>
          <w:rFonts w:ascii="宋体" w:hAnsi="宋体" w:hint="eastAsia"/>
          <w:sz w:val="24"/>
        </w:rPr>
        <w:t>1</w:t>
      </w:r>
      <w:r w:rsidR="00D53A01" w:rsidRPr="00442744">
        <w:rPr>
          <w:rFonts w:ascii="宋体" w:hAnsi="宋体" w:hint="eastAsia"/>
          <w:sz w:val="24"/>
        </w:rPr>
        <w:t>日—</w:t>
      </w:r>
      <w:r w:rsidR="00D53A01">
        <w:rPr>
          <w:rFonts w:ascii="宋体" w:hAnsi="宋体" w:hint="eastAsia"/>
          <w:sz w:val="24"/>
        </w:rPr>
        <w:t>20</w:t>
      </w:r>
      <w:r w:rsidR="00F85844">
        <w:rPr>
          <w:rFonts w:ascii="宋体" w:hAnsi="宋体" w:hint="eastAsia"/>
          <w:sz w:val="24"/>
        </w:rPr>
        <w:t>20</w:t>
      </w:r>
      <w:r w:rsidR="00D53A01" w:rsidRPr="00442744">
        <w:rPr>
          <w:rFonts w:ascii="宋体" w:hAnsi="宋体" w:hint="eastAsia"/>
          <w:sz w:val="24"/>
        </w:rPr>
        <w:t>年</w:t>
      </w:r>
      <w:r w:rsidR="00F85844">
        <w:rPr>
          <w:rFonts w:ascii="宋体" w:hAnsi="宋体" w:hint="eastAsia"/>
          <w:sz w:val="24"/>
        </w:rPr>
        <w:t>6</w:t>
      </w:r>
      <w:r w:rsidR="00D53A01" w:rsidRPr="00442744">
        <w:rPr>
          <w:rFonts w:ascii="宋体" w:hAnsi="宋体" w:hint="eastAsia"/>
          <w:sz w:val="24"/>
        </w:rPr>
        <w:t>月</w:t>
      </w:r>
      <w:r w:rsidR="00F85844">
        <w:rPr>
          <w:rFonts w:ascii="宋体" w:hAnsi="宋体" w:hint="eastAsia"/>
          <w:sz w:val="24"/>
        </w:rPr>
        <w:t>5</w:t>
      </w:r>
      <w:r w:rsidR="00D53A01" w:rsidRPr="00442744">
        <w:rPr>
          <w:rFonts w:ascii="宋体" w:hAnsi="宋体" w:hint="eastAsia"/>
          <w:sz w:val="24"/>
        </w:rPr>
        <w:t>日</w:t>
      </w:r>
      <w:r w:rsidR="00D53A01" w:rsidRPr="001B0C2A">
        <w:rPr>
          <w:rFonts w:ascii="宋体" w:hAnsi="宋体" w:hint="eastAsia"/>
          <w:sz w:val="24"/>
        </w:rPr>
        <w:t>）</w:t>
      </w:r>
    </w:p>
    <w:p w:rsidR="00842176" w:rsidRPr="00CD0D91" w:rsidRDefault="003E15DF">
      <w:pPr>
        <w:spacing w:line="360" w:lineRule="auto"/>
        <w:ind w:firstLine="435"/>
        <w:jc w:val="center"/>
        <w:rPr>
          <w:rFonts w:ascii="宋体" w:hAnsi="宋体"/>
          <w:sz w:val="24"/>
          <w:szCs w:val="24"/>
        </w:rPr>
      </w:pPr>
      <w:r w:rsidRPr="00CD0D91">
        <w:rPr>
          <w:rFonts w:hint="eastAsia"/>
          <w:b/>
          <w:sz w:val="24"/>
          <w:szCs w:val="24"/>
        </w:rPr>
        <w:t>课程</w:t>
      </w:r>
      <w:r w:rsidRPr="00CD0D91">
        <w:rPr>
          <w:b/>
          <w:sz w:val="24"/>
          <w:szCs w:val="24"/>
        </w:rPr>
        <w:t>设计</w:t>
      </w:r>
      <w:r w:rsidRPr="00CD0D91">
        <w:rPr>
          <w:rFonts w:hint="eastAsia"/>
          <w:b/>
          <w:sz w:val="24"/>
          <w:szCs w:val="24"/>
        </w:rPr>
        <w:t>进程安排表</w:t>
      </w:r>
    </w:p>
    <w:tbl>
      <w:tblPr>
        <w:tblStyle w:val="aa"/>
        <w:tblW w:w="8679" w:type="dxa"/>
        <w:tblLayout w:type="fixed"/>
        <w:tblLook w:val="04A0" w:firstRow="1" w:lastRow="0" w:firstColumn="1" w:lastColumn="0" w:noHBand="0" w:noVBand="1"/>
      </w:tblPr>
      <w:tblGrid>
        <w:gridCol w:w="1399"/>
        <w:gridCol w:w="4395"/>
        <w:gridCol w:w="1984"/>
        <w:gridCol w:w="901"/>
      </w:tblGrid>
      <w:tr w:rsidR="00CD0D91" w:rsidRPr="00CD0D91" w:rsidTr="00953C6A">
        <w:tc>
          <w:tcPr>
            <w:tcW w:w="1399" w:type="dxa"/>
            <w:vAlign w:val="center"/>
          </w:tcPr>
          <w:p w:rsidR="00842176" w:rsidRPr="00CD0D91" w:rsidRDefault="003E15DF" w:rsidP="00953C6A">
            <w:pPr>
              <w:spacing w:line="360" w:lineRule="auto"/>
              <w:jc w:val="center"/>
              <w:rPr>
                <w:rFonts w:ascii="宋体" w:hAnsi="宋体"/>
                <w:sz w:val="24"/>
              </w:rPr>
            </w:pPr>
            <w:r w:rsidRPr="00CD0D91">
              <w:rPr>
                <w:rFonts w:ascii="宋体" w:hAnsi="宋体" w:hint="eastAsia"/>
                <w:sz w:val="24"/>
              </w:rPr>
              <w:t>时间</w:t>
            </w:r>
          </w:p>
        </w:tc>
        <w:tc>
          <w:tcPr>
            <w:tcW w:w="4395" w:type="dxa"/>
            <w:vAlign w:val="center"/>
          </w:tcPr>
          <w:p w:rsidR="00842176" w:rsidRPr="00CD0D91" w:rsidRDefault="003E15DF" w:rsidP="00315068">
            <w:pPr>
              <w:spacing w:line="360" w:lineRule="auto"/>
              <w:jc w:val="center"/>
              <w:rPr>
                <w:rFonts w:ascii="宋体" w:hAnsi="宋体"/>
                <w:sz w:val="24"/>
              </w:rPr>
            </w:pPr>
            <w:r w:rsidRPr="00CD0D91">
              <w:rPr>
                <w:rFonts w:ascii="宋体" w:hAnsi="宋体" w:hint="eastAsia"/>
                <w:sz w:val="24"/>
              </w:rPr>
              <w:t>学生进程</w:t>
            </w:r>
          </w:p>
        </w:tc>
        <w:tc>
          <w:tcPr>
            <w:tcW w:w="1984" w:type="dxa"/>
            <w:vAlign w:val="center"/>
          </w:tcPr>
          <w:p w:rsidR="00842176" w:rsidRPr="00CD0D91" w:rsidRDefault="003E15DF" w:rsidP="00953C6A">
            <w:pPr>
              <w:spacing w:line="360" w:lineRule="auto"/>
              <w:jc w:val="center"/>
              <w:rPr>
                <w:rFonts w:ascii="宋体" w:hAnsi="宋体"/>
                <w:sz w:val="24"/>
              </w:rPr>
            </w:pPr>
            <w:r w:rsidRPr="00CD0D91">
              <w:rPr>
                <w:rFonts w:ascii="宋体" w:hAnsi="宋体" w:hint="eastAsia"/>
                <w:sz w:val="24"/>
              </w:rPr>
              <w:t>指导</w:t>
            </w:r>
            <w:r w:rsidRPr="00CD0D91">
              <w:rPr>
                <w:rFonts w:ascii="宋体" w:hAnsi="宋体"/>
                <w:sz w:val="24"/>
              </w:rPr>
              <w:t>老师</w:t>
            </w:r>
          </w:p>
        </w:tc>
        <w:tc>
          <w:tcPr>
            <w:tcW w:w="901" w:type="dxa"/>
            <w:vAlign w:val="center"/>
          </w:tcPr>
          <w:p w:rsidR="00842176" w:rsidRPr="00CD0D91" w:rsidRDefault="003E15DF" w:rsidP="00953C6A">
            <w:pPr>
              <w:spacing w:line="360" w:lineRule="auto"/>
              <w:jc w:val="center"/>
              <w:rPr>
                <w:rFonts w:ascii="宋体" w:hAnsi="宋体"/>
                <w:sz w:val="24"/>
              </w:rPr>
            </w:pPr>
            <w:r w:rsidRPr="00CD0D91">
              <w:rPr>
                <w:rFonts w:ascii="宋体" w:hAnsi="宋体" w:hint="eastAsia"/>
                <w:sz w:val="24"/>
              </w:rPr>
              <w:t>备注</w:t>
            </w:r>
          </w:p>
        </w:tc>
      </w:tr>
      <w:tr w:rsidR="00F85844" w:rsidRPr="00CD0D91" w:rsidTr="00953C6A">
        <w:trPr>
          <w:trHeight w:val="3048"/>
        </w:trPr>
        <w:tc>
          <w:tcPr>
            <w:tcW w:w="1399" w:type="dxa"/>
            <w:vAlign w:val="center"/>
          </w:tcPr>
          <w:p w:rsidR="00F85844" w:rsidRDefault="00F85844" w:rsidP="00F85844">
            <w:pPr>
              <w:spacing w:line="360" w:lineRule="auto"/>
              <w:ind w:leftChars="-68" w:left="-143" w:rightChars="-44" w:right="-92" w:firstLine="480"/>
              <w:jc w:val="center"/>
              <w:rPr>
                <w:rFonts w:ascii="宋体" w:hAnsi="宋体"/>
                <w:sz w:val="24"/>
              </w:rPr>
            </w:pPr>
            <w:r>
              <w:rPr>
                <w:rFonts w:ascii="宋体" w:hAnsi="宋体" w:hint="eastAsia"/>
                <w:sz w:val="24"/>
              </w:rPr>
              <w:t>2020年5月25日-30日</w:t>
            </w:r>
          </w:p>
        </w:tc>
        <w:tc>
          <w:tcPr>
            <w:tcW w:w="4395" w:type="dxa"/>
            <w:vAlign w:val="center"/>
          </w:tcPr>
          <w:p w:rsidR="00F85844" w:rsidRDefault="00F85844">
            <w:pPr>
              <w:spacing w:line="360" w:lineRule="auto"/>
              <w:ind w:firstLineChars="200" w:firstLine="480"/>
              <w:jc w:val="left"/>
              <w:rPr>
                <w:rFonts w:ascii="宋体" w:hAnsi="宋体"/>
                <w:sz w:val="24"/>
              </w:rPr>
            </w:pPr>
            <w:r>
              <w:rPr>
                <w:rFonts w:ascii="宋体" w:hAnsi="宋体" w:hint="eastAsia"/>
                <w:sz w:val="24"/>
              </w:rPr>
              <w:t>以组为单位确定选题。</w:t>
            </w:r>
          </w:p>
          <w:p w:rsidR="00F85844" w:rsidRDefault="00F85844">
            <w:pPr>
              <w:spacing w:line="360" w:lineRule="auto"/>
              <w:ind w:firstLineChars="200" w:firstLine="480"/>
              <w:jc w:val="left"/>
              <w:rPr>
                <w:rFonts w:ascii="宋体" w:hAnsi="宋体"/>
                <w:sz w:val="24"/>
              </w:rPr>
            </w:pPr>
            <w:r>
              <w:rPr>
                <w:rFonts w:ascii="宋体" w:hAnsi="宋体" w:hint="eastAsia"/>
                <w:sz w:val="24"/>
              </w:rPr>
              <w:t>注：（1）参考选题在附件1中，可在参考题目中选择一题或自行确定课题（但需经过指导教师认可），题目选定后不可更换）；（2）每组人数&lt;=2。</w:t>
            </w:r>
          </w:p>
        </w:tc>
        <w:tc>
          <w:tcPr>
            <w:tcW w:w="1984" w:type="dxa"/>
            <w:vAlign w:val="center"/>
          </w:tcPr>
          <w:p w:rsidR="00F85844" w:rsidRDefault="00F85844">
            <w:pPr>
              <w:spacing w:line="360" w:lineRule="auto"/>
              <w:ind w:firstLineChars="100" w:firstLine="240"/>
              <w:jc w:val="center"/>
              <w:rPr>
                <w:rFonts w:ascii="宋体" w:hAnsi="宋体"/>
                <w:sz w:val="24"/>
              </w:rPr>
            </w:pPr>
            <w:r>
              <w:rPr>
                <w:rFonts w:ascii="宋体" w:hAnsi="宋体" w:hint="eastAsia"/>
                <w:sz w:val="24"/>
              </w:rPr>
              <w:t>任务布置、讲解要求，确认学生选题</w:t>
            </w:r>
          </w:p>
        </w:tc>
        <w:tc>
          <w:tcPr>
            <w:tcW w:w="901" w:type="dxa"/>
            <w:vAlign w:val="center"/>
          </w:tcPr>
          <w:p w:rsidR="00F85844" w:rsidRPr="00CD0D91" w:rsidRDefault="00F85844" w:rsidP="00953C6A">
            <w:pPr>
              <w:spacing w:line="360" w:lineRule="auto"/>
              <w:jc w:val="center"/>
              <w:rPr>
                <w:rFonts w:ascii="宋体" w:hAnsi="宋体"/>
                <w:sz w:val="24"/>
              </w:rPr>
            </w:pPr>
          </w:p>
        </w:tc>
      </w:tr>
      <w:tr w:rsidR="00F85844" w:rsidRPr="00CD0D91" w:rsidTr="00953C6A">
        <w:trPr>
          <w:trHeight w:val="4431"/>
        </w:trPr>
        <w:tc>
          <w:tcPr>
            <w:tcW w:w="1399" w:type="dxa"/>
            <w:vAlign w:val="center"/>
          </w:tcPr>
          <w:p w:rsidR="00F85844" w:rsidRDefault="00F85844" w:rsidP="00F85844">
            <w:pPr>
              <w:spacing w:line="360" w:lineRule="auto"/>
              <w:ind w:firstLine="480"/>
              <w:jc w:val="center"/>
              <w:rPr>
                <w:rFonts w:ascii="宋体" w:hAnsi="宋体"/>
                <w:sz w:val="24"/>
              </w:rPr>
            </w:pPr>
            <w:r>
              <w:rPr>
                <w:rFonts w:ascii="宋体" w:hAnsi="宋体" w:hint="eastAsia"/>
                <w:sz w:val="24"/>
              </w:rPr>
              <w:lastRenderedPageBreak/>
              <w:t>2020年6月1日</w:t>
            </w:r>
          </w:p>
        </w:tc>
        <w:tc>
          <w:tcPr>
            <w:tcW w:w="4395" w:type="dxa"/>
            <w:vAlign w:val="center"/>
          </w:tcPr>
          <w:p w:rsidR="00F85844" w:rsidRDefault="00F85844" w:rsidP="00366AD3">
            <w:pPr>
              <w:spacing w:line="360" w:lineRule="auto"/>
              <w:jc w:val="left"/>
              <w:rPr>
                <w:rFonts w:ascii="宋体" w:hAnsi="宋体"/>
                <w:sz w:val="24"/>
              </w:rPr>
            </w:pPr>
            <w:r>
              <w:rPr>
                <w:rFonts w:ascii="宋体" w:hAnsi="宋体" w:hint="eastAsia"/>
                <w:sz w:val="24"/>
              </w:rPr>
              <w:t>选题分析及解决方案框架确定：充分地分析和理解选题，弄清要求做什么。在确定解决方案框架过程中综合考虑系统功能，考虑怎样使系统结构清晰、合理、简单和易于调试。完成选题功能分析、数据结构的定义、算法设计、模块划分、任务分配，设计</w:t>
            </w:r>
            <w:proofErr w:type="gramStart"/>
            <w:r>
              <w:rPr>
                <w:rFonts w:ascii="宋体" w:hAnsi="宋体" w:hint="eastAsia"/>
                <w:sz w:val="24"/>
              </w:rPr>
              <w:t>总程序</w:t>
            </w:r>
            <w:proofErr w:type="gramEnd"/>
            <w:r>
              <w:rPr>
                <w:rFonts w:ascii="宋体" w:hAnsi="宋体" w:hint="eastAsia"/>
                <w:sz w:val="24"/>
              </w:rPr>
              <w:t>及各模块的流程图。</w:t>
            </w:r>
          </w:p>
        </w:tc>
        <w:tc>
          <w:tcPr>
            <w:tcW w:w="1984" w:type="dxa"/>
            <w:vAlign w:val="center"/>
          </w:tcPr>
          <w:p w:rsidR="00F85844" w:rsidRDefault="00F85844" w:rsidP="00366AD3">
            <w:pPr>
              <w:spacing w:line="360" w:lineRule="auto"/>
              <w:rPr>
                <w:rFonts w:ascii="宋体" w:hAnsi="宋体"/>
                <w:sz w:val="24"/>
              </w:rPr>
            </w:pPr>
            <w:r>
              <w:rPr>
                <w:rFonts w:ascii="宋体" w:hAnsi="宋体" w:hint="eastAsia"/>
                <w:sz w:val="24"/>
              </w:rPr>
              <w:t>检查学生选题的功能分析、算法设计、模块划分、任务分配，程序及各模块的流程图是否合理，给出相应建议</w:t>
            </w:r>
          </w:p>
        </w:tc>
        <w:tc>
          <w:tcPr>
            <w:tcW w:w="901" w:type="dxa"/>
            <w:vAlign w:val="center"/>
          </w:tcPr>
          <w:p w:rsidR="00F85844" w:rsidRPr="00CD0D91" w:rsidRDefault="00F85844" w:rsidP="00953C6A">
            <w:pPr>
              <w:spacing w:line="360" w:lineRule="auto"/>
              <w:jc w:val="center"/>
              <w:rPr>
                <w:rFonts w:ascii="宋体" w:hAnsi="宋体"/>
                <w:sz w:val="24"/>
              </w:rPr>
            </w:pPr>
          </w:p>
        </w:tc>
      </w:tr>
      <w:tr w:rsidR="00F85844" w:rsidRPr="00CD0D91" w:rsidTr="00953C6A">
        <w:tc>
          <w:tcPr>
            <w:tcW w:w="1399" w:type="dxa"/>
            <w:vAlign w:val="center"/>
          </w:tcPr>
          <w:p w:rsidR="00F85844" w:rsidRDefault="00F85844" w:rsidP="00F85844">
            <w:pPr>
              <w:spacing w:line="360" w:lineRule="auto"/>
              <w:ind w:firstLine="480"/>
              <w:jc w:val="center"/>
              <w:rPr>
                <w:rFonts w:ascii="宋体" w:hAnsi="宋体"/>
                <w:sz w:val="24"/>
              </w:rPr>
            </w:pPr>
            <w:r>
              <w:rPr>
                <w:rFonts w:ascii="宋体" w:hAnsi="宋体" w:hint="eastAsia"/>
                <w:sz w:val="24"/>
              </w:rPr>
              <w:t>2020年</w:t>
            </w:r>
          </w:p>
          <w:p w:rsidR="00F85844" w:rsidRDefault="00F85844" w:rsidP="00F85844">
            <w:pPr>
              <w:spacing w:line="360" w:lineRule="auto"/>
              <w:ind w:firstLine="480"/>
              <w:jc w:val="center"/>
              <w:rPr>
                <w:rFonts w:ascii="宋体" w:hAnsi="宋体"/>
                <w:sz w:val="24"/>
              </w:rPr>
            </w:pPr>
            <w:r>
              <w:rPr>
                <w:rFonts w:ascii="宋体" w:hAnsi="宋体" w:hint="eastAsia"/>
                <w:sz w:val="24"/>
              </w:rPr>
              <w:t>6月2日</w:t>
            </w:r>
          </w:p>
        </w:tc>
        <w:tc>
          <w:tcPr>
            <w:tcW w:w="4395" w:type="dxa"/>
            <w:vAlign w:val="center"/>
          </w:tcPr>
          <w:p w:rsidR="00F85844" w:rsidRDefault="00F85844" w:rsidP="00366AD3">
            <w:pPr>
              <w:spacing w:line="360" w:lineRule="auto"/>
              <w:jc w:val="left"/>
              <w:rPr>
                <w:rFonts w:ascii="宋体" w:hAnsi="宋体"/>
                <w:sz w:val="24"/>
              </w:rPr>
            </w:pPr>
            <w:r>
              <w:rPr>
                <w:rFonts w:ascii="宋体" w:hAnsi="宋体" w:hint="eastAsia"/>
                <w:sz w:val="24"/>
              </w:rPr>
              <w:t>确定每个过程和函数的功能，以及过程（或函数）之间的调用关系、代码编写</w:t>
            </w:r>
          </w:p>
        </w:tc>
        <w:tc>
          <w:tcPr>
            <w:tcW w:w="1984" w:type="dxa"/>
            <w:vAlign w:val="center"/>
          </w:tcPr>
          <w:p w:rsidR="00F85844" w:rsidRDefault="00F85844" w:rsidP="00366AD3">
            <w:pPr>
              <w:spacing w:line="360" w:lineRule="auto"/>
              <w:ind w:firstLine="480"/>
              <w:jc w:val="left"/>
              <w:rPr>
                <w:rFonts w:ascii="宋体" w:hAnsi="宋体"/>
                <w:sz w:val="24"/>
              </w:rPr>
            </w:pPr>
            <w:r>
              <w:rPr>
                <w:rFonts w:ascii="宋体" w:hAnsi="宋体" w:hint="eastAsia"/>
                <w:sz w:val="24"/>
              </w:rPr>
              <w:t>答疑指导</w:t>
            </w:r>
          </w:p>
        </w:tc>
        <w:tc>
          <w:tcPr>
            <w:tcW w:w="901" w:type="dxa"/>
            <w:vAlign w:val="center"/>
          </w:tcPr>
          <w:p w:rsidR="00F85844" w:rsidRPr="00CD0D91" w:rsidRDefault="00F85844" w:rsidP="00953C6A">
            <w:pPr>
              <w:spacing w:line="360" w:lineRule="auto"/>
              <w:jc w:val="center"/>
              <w:rPr>
                <w:rFonts w:ascii="宋体" w:hAnsi="宋体"/>
                <w:sz w:val="24"/>
              </w:rPr>
            </w:pPr>
          </w:p>
        </w:tc>
      </w:tr>
      <w:tr w:rsidR="00F85844" w:rsidRPr="00CD0D91" w:rsidTr="00953C6A">
        <w:tc>
          <w:tcPr>
            <w:tcW w:w="1399" w:type="dxa"/>
            <w:vAlign w:val="center"/>
          </w:tcPr>
          <w:p w:rsidR="00F85844" w:rsidRDefault="00F85844" w:rsidP="00F85844">
            <w:pPr>
              <w:spacing w:line="360" w:lineRule="auto"/>
              <w:ind w:firstLine="480"/>
              <w:jc w:val="center"/>
              <w:rPr>
                <w:rFonts w:ascii="宋体" w:hAnsi="宋体"/>
                <w:sz w:val="24"/>
              </w:rPr>
            </w:pPr>
            <w:r>
              <w:rPr>
                <w:rFonts w:ascii="宋体" w:hAnsi="宋体" w:hint="eastAsia"/>
                <w:sz w:val="24"/>
              </w:rPr>
              <w:t>2020年</w:t>
            </w:r>
          </w:p>
          <w:p w:rsidR="00F85844" w:rsidRDefault="00F85844" w:rsidP="00F85844">
            <w:pPr>
              <w:spacing w:line="360" w:lineRule="auto"/>
              <w:ind w:firstLine="480"/>
              <w:jc w:val="center"/>
              <w:rPr>
                <w:rFonts w:ascii="宋体" w:hAnsi="宋体"/>
                <w:sz w:val="24"/>
              </w:rPr>
            </w:pPr>
            <w:r>
              <w:rPr>
                <w:rFonts w:ascii="宋体" w:hAnsi="宋体" w:hint="eastAsia"/>
                <w:sz w:val="24"/>
              </w:rPr>
              <w:t>6月3日</w:t>
            </w:r>
          </w:p>
        </w:tc>
        <w:tc>
          <w:tcPr>
            <w:tcW w:w="4395" w:type="dxa"/>
            <w:vAlign w:val="center"/>
          </w:tcPr>
          <w:p w:rsidR="00F85844" w:rsidRDefault="00F85844" w:rsidP="00366AD3">
            <w:pPr>
              <w:spacing w:line="360" w:lineRule="auto"/>
              <w:jc w:val="left"/>
              <w:rPr>
                <w:rFonts w:ascii="宋体" w:hAnsi="宋体"/>
                <w:sz w:val="24"/>
              </w:rPr>
            </w:pPr>
            <w:r>
              <w:rPr>
                <w:rFonts w:ascii="宋体" w:hAnsi="宋体" w:hint="eastAsia"/>
                <w:sz w:val="24"/>
              </w:rPr>
              <w:t>代码编写调试运行、编写课程设计说明书</w:t>
            </w:r>
          </w:p>
        </w:tc>
        <w:tc>
          <w:tcPr>
            <w:tcW w:w="1984" w:type="dxa"/>
            <w:vAlign w:val="center"/>
          </w:tcPr>
          <w:p w:rsidR="00F85844" w:rsidRDefault="00F85844">
            <w:pPr>
              <w:spacing w:line="360" w:lineRule="auto"/>
              <w:ind w:firstLineChars="100" w:firstLine="240"/>
              <w:jc w:val="center"/>
              <w:rPr>
                <w:rFonts w:ascii="宋体" w:hAnsi="宋体"/>
                <w:sz w:val="24"/>
              </w:rPr>
            </w:pPr>
            <w:r>
              <w:rPr>
                <w:rFonts w:ascii="宋体" w:hAnsi="宋体" w:hint="eastAsia"/>
                <w:sz w:val="24"/>
              </w:rPr>
              <w:t>检查源代码及调试运行结果</w:t>
            </w:r>
          </w:p>
        </w:tc>
        <w:tc>
          <w:tcPr>
            <w:tcW w:w="901" w:type="dxa"/>
            <w:vAlign w:val="center"/>
          </w:tcPr>
          <w:p w:rsidR="00F85844" w:rsidRPr="00CD0D91" w:rsidRDefault="00F85844" w:rsidP="00953C6A">
            <w:pPr>
              <w:spacing w:line="360" w:lineRule="auto"/>
              <w:jc w:val="center"/>
              <w:rPr>
                <w:rFonts w:ascii="宋体" w:hAnsi="宋体"/>
                <w:sz w:val="24"/>
              </w:rPr>
            </w:pPr>
          </w:p>
        </w:tc>
      </w:tr>
      <w:tr w:rsidR="00F85844" w:rsidRPr="00CD0D91" w:rsidTr="00953C6A">
        <w:tc>
          <w:tcPr>
            <w:tcW w:w="1399" w:type="dxa"/>
            <w:vAlign w:val="center"/>
          </w:tcPr>
          <w:p w:rsidR="00F85844" w:rsidRDefault="00F85844" w:rsidP="00F85844">
            <w:pPr>
              <w:spacing w:line="360" w:lineRule="auto"/>
              <w:ind w:rightChars="-16" w:right="-34" w:firstLine="480"/>
              <w:jc w:val="center"/>
              <w:rPr>
                <w:rFonts w:ascii="宋体" w:hAnsi="宋体"/>
                <w:sz w:val="24"/>
              </w:rPr>
            </w:pPr>
            <w:r>
              <w:rPr>
                <w:rFonts w:ascii="宋体" w:hAnsi="宋体" w:hint="eastAsia"/>
                <w:sz w:val="24"/>
              </w:rPr>
              <w:t>2020年6月4-5日</w:t>
            </w:r>
          </w:p>
        </w:tc>
        <w:tc>
          <w:tcPr>
            <w:tcW w:w="4395" w:type="dxa"/>
            <w:vAlign w:val="center"/>
          </w:tcPr>
          <w:p w:rsidR="00F85844" w:rsidRDefault="00F85844" w:rsidP="00366AD3">
            <w:pPr>
              <w:spacing w:line="360" w:lineRule="auto"/>
              <w:jc w:val="left"/>
              <w:rPr>
                <w:rFonts w:ascii="宋体" w:hAnsi="宋体"/>
                <w:sz w:val="24"/>
              </w:rPr>
            </w:pPr>
            <w:r>
              <w:rPr>
                <w:rFonts w:ascii="宋体" w:hAnsi="宋体" w:hint="eastAsia"/>
                <w:sz w:val="24"/>
              </w:rPr>
              <w:t>完善程序和课程设计说明书、答辩，上交所有课程设计资料。</w:t>
            </w:r>
          </w:p>
        </w:tc>
        <w:tc>
          <w:tcPr>
            <w:tcW w:w="1984" w:type="dxa"/>
            <w:vAlign w:val="center"/>
          </w:tcPr>
          <w:p w:rsidR="00F85844" w:rsidRDefault="00F85844" w:rsidP="00366AD3">
            <w:pPr>
              <w:spacing w:line="360" w:lineRule="auto"/>
              <w:rPr>
                <w:rFonts w:ascii="宋体" w:hAnsi="宋体"/>
                <w:sz w:val="24"/>
              </w:rPr>
            </w:pPr>
            <w:r>
              <w:rPr>
                <w:rFonts w:ascii="宋体" w:hAnsi="宋体" w:hint="eastAsia"/>
                <w:sz w:val="24"/>
              </w:rPr>
              <w:t>组织学生答辩，收集学生要求上交的资料。</w:t>
            </w:r>
          </w:p>
        </w:tc>
        <w:tc>
          <w:tcPr>
            <w:tcW w:w="901" w:type="dxa"/>
            <w:vAlign w:val="center"/>
          </w:tcPr>
          <w:p w:rsidR="00F85844" w:rsidRPr="00CD0D91" w:rsidRDefault="00F85844" w:rsidP="00953C6A">
            <w:pPr>
              <w:spacing w:line="360" w:lineRule="auto"/>
              <w:jc w:val="center"/>
              <w:rPr>
                <w:rFonts w:ascii="宋体" w:hAnsi="宋体"/>
                <w:sz w:val="24"/>
              </w:rPr>
            </w:pPr>
          </w:p>
        </w:tc>
      </w:tr>
    </w:tbl>
    <w:p w:rsidR="00842176" w:rsidRPr="00CD0D91" w:rsidRDefault="00842176">
      <w:pPr>
        <w:spacing w:line="360" w:lineRule="auto"/>
        <w:ind w:firstLine="435"/>
        <w:rPr>
          <w:rFonts w:ascii="宋体" w:hAnsi="宋体"/>
          <w:sz w:val="24"/>
        </w:rPr>
      </w:pPr>
    </w:p>
    <w:p w:rsidR="00842176" w:rsidRPr="00CD0D91" w:rsidRDefault="003E15DF">
      <w:pPr>
        <w:jc w:val="left"/>
        <w:rPr>
          <w:b/>
          <w:sz w:val="28"/>
          <w:szCs w:val="28"/>
        </w:rPr>
      </w:pPr>
      <w:r w:rsidRPr="00CD0D91">
        <w:rPr>
          <w:rFonts w:hint="eastAsia"/>
          <w:b/>
          <w:sz w:val="28"/>
          <w:szCs w:val="28"/>
        </w:rPr>
        <w:t>三</w:t>
      </w:r>
      <w:r w:rsidRPr="00CD0D91">
        <w:rPr>
          <w:b/>
          <w:sz w:val="28"/>
          <w:szCs w:val="28"/>
        </w:rPr>
        <w:t>、课程设计</w:t>
      </w:r>
      <w:r w:rsidRPr="00CD0D91">
        <w:rPr>
          <w:rFonts w:hint="eastAsia"/>
          <w:b/>
          <w:sz w:val="28"/>
          <w:szCs w:val="28"/>
        </w:rPr>
        <w:t>成绩评定</w:t>
      </w:r>
    </w:p>
    <w:p w:rsidR="00842176" w:rsidRPr="00CD0D91" w:rsidRDefault="003E15DF">
      <w:pPr>
        <w:spacing w:line="360" w:lineRule="auto"/>
        <w:jc w:val="left"/>
        <w:rPr>
          <w:rFonts w:ascii="仿宋_GB2312" w:hAnsi="宋体"/>
          <w:sz w:val="24"/>
          <w:szCs w:val="24"/>
        </w:rPr>
      </w:pPr>
      <w:r w:rsidRPr="00CD0D91">
        <w:rPr>
          <w:rFonts w:ascii="仿宋_GB2312" w:hAnsi="宋体" w:hint="eastAsia"/>
          <w:sz w:val="24"/>
          <w:szCs w:val="24"/>
        </w:rPr>
        <w:t>1</w:t>
      </w:r>
      <w:r w:rsidRPr="00CD0D91">
        <w:rPr>
          <w:rFonts w:ascii="仿宋_GB2312" w:hAnsi="宋体" w:hint="eastAsia"/>
          <w:sz w:val="24"/>
          <w:szCs w:val="24"/>
        </w:rPr>
        <w:t>、</w:t>
      </w:r>
      <w:r w:rsidRPr="00CD0D91">
        <w:rPr>
          <w:rFonts w:ascii="仿宋_GB2312" w:hAnsi="宋体"/>
          <w:sz w:val="24"/>
          <w:szCs w:val="24"/>
        </w:rPr>
        <w:t>从</w:t>
      </w:r>
      <w:r w:rsidRPr="00CD0D91">
        <w:rPr>
          <w:rFonts w:ascii="仿宋_GB2312" w:hAnsi="宋体" w:hint="eastAsia"/>
          <w:sz w:val="24"/>
          <w:szCs w:val="24"/>
        </w:rPr>
        <w:t>六</w:t>
      </w:r>
      <w:r w:rsidRPr="00CD0D91">
        <w:rPr>
          <w:rFonts w:ascii="仿宋_GB2312" w:hAnsi="宋体"/>
          <w:sz w:val="24"/>
          <w:szCs w:val="24"/>
        </w:rPr>
        <w:t>个方面考核</w:t>
      </w:r>
      <w:r w:rsidRPr="00CD0D91">
        <w:rPr>
          <w:rFonts w:ascii="仿宋_GB2312" w:hAnsi="宋体" w:hint="eastAsia"/>
          <w:sz w:val="24"/>
          <w:szCs w:val="24"/>
        </w:rPr>
        <w:t>本</w:t>
      </w:r>
      <w:r w:rsidRPr="00CD0D91">
        <w:rPr>
          <w:rFonts w:ascii="仿宋_GB2312" w:hAnsi="宋体"/>
          <w:sz w:val="24"/>
          <w:szCs w:val="24"/>
        </w:rPr>
        <w:t>课程设计</w:t>
      </w:r>
      <w:r w:rsidRPr="00CD0D91">
        <w:rPr>
          <w:rFonts w:ascii="仿宋_GB2312" w:hAnsi="宋体" w:hint="eastAsia"/>
          <w:sz w:val="24"/>
          <w:szCs w:val="24"/>
        </w:rPr>
        <w:t>完成</w:t>
      </w:r>
      <w:r w:rsidRPr="00CD0D91">
        <w:rPr>
          <w:rFonts w:ascii="仿宋_GB2312" w:hAnsi="宋体"/>
          <w:sz w:val="24"/>
          <w:szCs w:val="24"/>
        </w:rPr>
        <w:t>的成绩</w:t>
      </w:r>
      <w:r w:rsidRPr="00CD0D91">
        <w:rPr>
          <w:rFonts w:ascii="仿宋_GB2312" w:hAnsi="宋体" w:hint="eastAsia"/>
          <w:sz w:val="24"/>
          <w:szCs w:val="24"/>
        </w:rPr>
        <w:t>：课程设计报告，</w:t>
      </w:r>
      <w:r w:rsidRPr="00CD0D91">
        <w:rPr>
          <w:rFonts w:ascii="仿宋_GB2312" w:hAnsi="宋体"/>
          <w:sz w:val="24"/>
          <w:szCs w:val="24"/>
        </w:rPr>
        <w:t>界面设计及操作方便性</w:t>
      </w:r>
      <w:r w:rsidRPr="00CD0D91">
        <w:rPr>
          <w:rFonts w:ascii="仿宋_GB2312" w:hAnsi="宋体"/>
          <w:sz w:val="24"/>
          <w:szCs w:val="24"/>
        </w:rPr>
        <w:t>,</w:t>
      </w:r>
      <w:r w:rsidR="00BC37C4" w:rsidRPr="00CD0D91">
        <w:rPr>
          <w:rFonts w:ascii="宋体" w:hAnsi="宋体" w:hint="eastAsia"/>
          <w:sz w:val="24"/>
        </w:rPr>
        <w:t xml:space="preserve"> 数据结构的定义、</w:t>
      </w:r>
      <w:r w:rsidRPr="00CD0D91">
        <w:rPr>
          <w:rFonts w:ascii="仿宋_GB2312" w:hAnsi="宋体"/>
          <w:sz w:val="24"/>
          <w:szCs w:val="24"/>
        </w:rPr>
        <w:t>功能完成情况及编程工作量</w:t>
      </w:r>
      <w:r w:rsidRPr="00CD0D91">
        <w:rPr>
          <w:rFonts w:ascii="仿宋_GB2312" w:hAnsi="宋体"/>
          <w:sz w:val="24"/>
          <w:szCs w:val="24"/>
        </w:rPr>
        <w:t>,</w:t>
      </w:r>
      <w:r w:rsidRPr="00CD0D91">
        <w:rPr>
          <w:rFonts w:ascii="仿宋_GB2312" w:hAnsi="宋体"/>
          <w:sz w:val="24"/>
          <w:szCs w:val="24"/>
        </w:rPr>
        <w:t>编程难度和程序亮点</w:t>
      </w:r>
      <w:r w:rsidRPr="00CD0D91">
        <w:rPr>
          <w:rFonts w:ascii="仿宋_GB2312" w:hAnsi="宋体" w:hint="eastAsia"/>
          <w:sz w:val="24"/>
          <w:szCs w:val="24"/>
        </w:rPr>
        <w:t>，回答教师所提出的问题，课程设计过程中的工作态度等综合打分。</w:t>
      </w:r>
    </w:p>
    <w:p w:rsidR="00842176" w:rsidRPr="00CD0D91" w:rsidRDefault="003E15DF">
      <w:pPr>
        <w:numPr>
          <w:ilvl w:val="0"/>
          <w:numId w:val="1"/>
        </w:numPr>
        <w:spacing w:line="360" w:lineRule="auto"/>
        <w:ind w:left="641" w:hanging="357"/>
        <w:rPr>
          <w:rFonts w:ascii="仿宋_GB2312" w:hAnsi="宋体"/>
          <w:sz w:val="24"/>
          <w:szCs w:val="24"/>
        </w:rPr>
      </w:pPr>
      <w:r w:rsidRPr="00CD0D91">
        <w:rPr>
          <w:rFonts w:ascii="仿宋_GB2312" w:hAnsi="宋体" w:hint="eastAsia"/>
          <w:sz w:val="24"/>
          <w:szCs w:val="24"/>
        </w:rPr>
        <w:t>课程设计报告</w:t>
      </w:r>
      <w:r w:rsidRPr="00CD0D91">
        <w:rPr>
          <w:rFonts w:ascii="仿宋_GB2312" w:hAnsi="宋体" w:hint="eastAsia"/>
          <w:sz w:val="24"/>
          <w:szCs w:val="24"/>
        </w:rPr>
        <w:t>20%</w:t>
      </w:r>
    </w:p>
    <w:p w:rsidR="00842176" w:rsidRPr="00CD0D91" w:rsidRDefault="003E15DF">
      <w:pPr>
        <w:numPr>
          <w:ilvl w:val="0"/>
          <w:numId w:val="1"/>
        </w:numPr>
        <w:spacing w:line="360" w:lineRule="auto"/>
        <w:ind w:left="641" w:hanging="357"/>
        <w:rPr>
          <w:rFonts w:ascii="仿宋_GB2312" w:hAnsi="宋体"/>
          <w:sz w:val="24"/>
          <w:szCs w:val="24"/>
        </w:rPr>
      </w:pPr>
      <w:r w:rsidRPr="00CD0D91">
        <w:rPr>
          <w:rFonts w:ascii="仿宋_GB2312" w:hAnsi="宋体"/>
          <w:sz w:val="24"/>
          <w:szCs w:val="24"/>
        </w:rPr>
        <w:t>界面设计及操作方便性</w:t>
      </w:r>
      <w:r w:rsidRPr="00CD0D91">
        <w:rPr>
          <w:rFonts w:ascii="仿宋_GB2312" w:hAnsi="宋体" w:hint="eastAsia"/>
          <w:sz w:val="24"/>
          <w:szCs w:val="24"/>
        </w:rPr>
        <w:t>占</w:t>
      </w:r>
      <w:r w:rsidRPr="00CD0D91">
        <w:rPr>
          <w:rFonts w:ascii="仿宋_GB2312" w:hAnsi="宋体" w:hint="eastAsia"/>
          <w:sz w:val="24"/>
          <w:szCs w:val="24"/>
        </w:rPr>
        <w:t>10%</w:t>
      </w:r>
    </w:p>
    <w:p w:rsidR="00842176" w:rsidRPr="00CD0D91" w:rsidRDefault="00BC37C4">
      <w:pPr>
        <w:numPr>
          <w:ilvl w:val="0"/>
          <w:numId w:val="1"/>
        </w:numPr>
        <w:spacing w:line="360" w:lineRule="auto"/>
        <w:ind w:left="641" w:hanging="357"/>
        <w:rPr>
          <w:rFonts w:ascii="仿宋_GB2312" w:hAnsi="宋体"/>
          <w:sz w:val="24"/>
          <w:szCs w:val="24"/>
        </w:rPr>
      </w:pPr>
      <w:r w:rsidRPr="00CD0D91">
        <w:rPr>
          <w:rFonts w:ascii="宋体" w:hAnsi="宋体" w:hint="eastAsia"/>
          <w:sz w:val="24"/>
        </w:rPr>
        <w:t>数据结构的定义、</w:t>
      </w:r>
      <w:r w:rsidR="003E15DF" w:rsidRPr="00CD0D91">
        <w:rPr>
          <w:rFonts w:ascii="仿宋_GB2312" w:hAnsi="宋体"/>
          <w:sz w:val="24"/>
          <w:szCs w:val="24"/>
        </w:rPr>
        <w:t>功能完成情况及编程工作量</w:t>
      </w:r>
      <w:r w:rsidR="003E15DF" w:rsidRPr="00CD0D91">
        <w:rPr>
          <w:rFonts w:ascii="仿宋_GB2312" w:hAnsi="宋体" w:hint="eastAsia"/>
          <w:sz w:val="24"/>
          <w:szCs w:val="24"/>
        </w:rPr>
        <w:t>占</w:t>
      </w:r>
      <w:r w:rsidR="003E15DF" w:rsidRPr="00CD0D91">
        <w:rPr>
          <w:rFonts w:ascii="仿宋_GB2312" w:hAnsi="宋体" w:hint="eastAsia"/>
          <w:sz w:val="24"/>
          <w:szCs w:val="24"/>
        </w:rPr>
        <w:t>30%</w:t>
      </w:r>
    </w:p>
    <w:p w:rsidR="00842176" w:rsidRPr="00CD0D91" w:rsidRDefault="003E15DF">
      <w:pPr>
        <w:numPr>
          <w:ilvl w:val="0"/>
          <w:numId w:val="1"/>
        </w:numPr>
        <w:spacing w:line="360" w:lineRule="auto"/>
        <w:ind w:left="641" w:hanging="357"/>
        <w:rPr>
          <w:rFonts w:ascii="仿宋_GB2312" w:hAnsi="宋体"/>
          <w:sz w:val="24"/>
          <w:szCs w:val="24"/>
        </w:rPr>
      </w:pPr>
      <w:r w:rsidRPr="00CD0D91">
        <w:rPr>
          <w:rFonts w:ascii="仿宋_GB2312" w:hAnsi="宋体"/>
          <w:sz w:val="24"/>
          <w:szCs w:val="24"/>
        </w:rPr>
        <w:t>编程难度和程序</w:t>
      </w:r>
      <w:proofErr w:type="gramStart"/>
      <w:r w:rsidRPr="00CD0D91">
        <w:rPr>
          <w:rFonts w:ascii="仿宋_GB2312" w:hAnsi="宋体"/>
          <w:sz w:val="24"/>
          <w:szCs w:val="24"/>
        </w:rPr>
        <w:t>亮点</w:t>
      </w:r>
      <w:r w:rsidRPr="00CD0D91">
        <w:rPr>
          <w:rFonts w:ascii="仿宋_GB2312" w:hAnsi="宋体" w:hint="eastAsia"/>
          <w:sz w:val="24"/>
          <w:szCs w:val="24"/>
        </w:rPr>
        <w:t>占</w:t>
      </w:r>
      <w:proofErr w:type="gramEnd"/>
      <w:r w:rsidRPr="00CD0D91">
        <w:rPr>
          <w:rFonts w:ascii="仿宋_GB2312" w:hAnsi="宋体" w:hint="eastAsia"/>
          <w:sz w:val="24"/>
          <w:szCs w:val="24"/>
        </w:rPr>
        <w:t>10%</w:t>
      </w:r>
    </w:p>
    <w:p w:rsidR="00842176" w:rsidRPr="00CD0D91" w:rsidRDefault="003E15DF">
      <w:pPr>
        <w:numPr>
          <w:ilvl w:val="0"/>
          <w:numId w:val="1"/>
        </w:numPr>
        <w:spacing w:line="360" w:lineRule="auto"/>
        <w:ind w:left="641" w:hanging="357"/>
        <w:rPr>
          <w:rFonts w:ascii="仿宋_GB2312" w:hAnsi="宋体"/>
          <w:sz w:val="24"/>
          <w:szCs w:val="24"/>
        </w:rPr>
      </w:pPr>
      <w:r w:rsidRPr="00CD0D91">
        <w:rPr>
          <w:rFonts w:ascii="仿宋_GB2312" w:hAnsi="宋体" w:hint="eastAsia"/>
          <w:sz w:val="24"/>
          <w:szCs w:val="24"/>
        </w:rPr>
        <w:lastRenderedPageBreak/>
        <w:t>回答教师所提出的问题（答辩）占</w:t>
      </w:r>
      <w:r w:rsidRPr="00CD0D91">
        <w:rPr>
          <w:rFonts w:ascii="仿宋_GB2312" w:hAnsi="宋体" w:hint="eastAsia"/>
          <w:sz w:val="24"/>
          <w:szCs w:val="24"/>
        </w:rPr>
        <w:t>20%</w:t>
      </w:r>
    </w:p>
    <w:p w:rsidR="00842176" w:rsidRPr="00CD0D91" w:rsidRDefault="003E15DF">
      <w:pPr>
        <w:numPr>
          <w:ilvl w:val="0"/>
          <w:numId w:val="1"/>
        </w:numPr>
        <w:spacing w:line="360" w:lineRule="auto"/>
        <w:ind w:left="641" w:hanging="357"/>
        <w:rPr>
          <w:rFonts w:ascii="仿宋_GB2312" w:hAnsi="宋体"/>
          <w:sz w:val="24"/>
          <w:szCs w:val="24"/>
        </w:rPr>
      </w:pPr>
      <w:r w:rsidRPr="00CD0D91">
        <w:rPr>
          <w:rFonts w:ascii="仿宋_GB2312" w:hAnsi="宋体" w:hint="eastAsia"/>
          <w:sz w:val="24"/>
          <w:szCs w:val="24"/>
        </w:rPr>
        <w:t>课程设计过程中的工作态度（考勤）占</w:t>
      </w:r>
      <w:r w:rsidRPr="00CD0D91">
        <w:rPr>
          <w:rFonts w:ascii="仿宋_GB2312" w:hAnsi="宋体" w:hint="eastAsia"/>
          <w:sz w:val="24"/>
          <w:szCs w:val="24"/>
        </w:rPr>
        <w:t>10%</w:t>
      </w:r>
    </w:p>
    <w:p w:rsidR="00842176" w:rsidRPr="00CD0D91" w:rsidRDefault="003E15DF">
      <w:pPr>
        <w:spacing w:line="360" w:lineRule="auto"/>
        <w:jc w:val="left"/>
        <w:rPr>
          <w:rFonts w:ascii="仿宋_GB2312" w:hAnsi="宋体"/>
          <w:sz w:val="24"/>
          <w:szCs w:val="24"/>
        </w:rPr>
      </w:pPr>
      <w:r w:rsidRPr="00CD0D91">
        <w:rPr>
          <w:rFonts w:ascii="仿宋_GB2312" w:hAnsi="宋体" w:hint="eastAsia"/>
          <w:sz w:val="24"/>
          <w:szCs w:val="24"/>
        </w:rPr>
        <w:t>2</w:t>
      </w:r>
      <w:r w:rsidRPr="00CD0D91">
        <w:rPr>
          <w:rFonts w:ascii="仿宋_GB2312" w:hAnsi="宋体" w:hint="eastAsia"/>
          <w:sz w:val="24"/>
          <w:szCs w:val="24"/>
        </w:rPr>
        <w:t>、</w:t>
      </w:r>
      <w:r w:rsidRPr="00CD0D91">
        <w:rPr>
          <w:rFonts w:ascii="仿宋_GB2312" w:hAnsi="宋体"/>
          <w:sz w:val="24"/>
          <w:szCs w:val="24"/>
        </w:rPr>
        <w:t>课程设计的选题新颖或实现了额外的功能</w:t>
      </w:r>
      <w:r w:rsidRPr="00CD0D91">
        <w:rPr>
          <w:rFonts w:ascii="仿宋_GB2312" w:hAnsi="宋体" w:hint="eastAsia"/>
          <w:sz w:val="24"/>
          <w:szCs w:val="24"/>
        </w:rPr>
        <w:t>，</w:t>
      </w:r>
      <w:r w:rsidRPr="00CD0D91">
        <w:rPr>
          <w:rFonts w:ascii="仿宋_GB2312" w:hAnsi="宋体"/>
          <w:sz w:val="24"/>
          <w:szCs w:val="24"/>
        </w:rPr>
        <w:t>予以适当加分</w:t>
      </w:r>
      <w:r w:rsidRPr="00CD0D91">
        <w:rPr>
          <w:rFonts w:ascii="仿宋_GB2312" w:hAnsi="宋体" w:hint="eastAsia"/>
          <w:sz w:val="24"/>
          <w:szCs w:val="24"/>
        </w:rPr>
        <w:t>。</w:t>
      </w:r>
    </w:p>
    <w:p w:rsidR="00842176" w:rsidRPr="00CD0D91" w:rsidRDefault="003E15DF">
      <w:pPr>
        <w:spacing w:line="360" w:lineRule="auto"/>
        <w:jc w:val="left"/>
        <w:rPr>
          <w:rFonts w:ascii="仿宋_GB2312" w:hAnsi="宋体"/>
          <w:sz w:val="24"/>
          <w:szCs w:val="24"/>
        </w:rPr>
      </w:pPr>
      <w:r w:rsidRPr="00CD0D91">
        <w:rPr>
          <w:rFonts w:ascii="仿宋_GB2312" w:hAnsi="宋体" w:hint="eastAsia"/>
          <w:sz w:val="24"/>
          <w:szCs w:val="24"/>
        </w:rPr>
        <w:t>3</w:t>
      </w:r>
      <w:r w:rsidRPr="00CD0D91">
        <w:rPr>
          <w:rFonts w:ascii="仿宋_GB2312" w:hAnsi="宋体" w:hint="eastAsia"/>
          <w:sz w:val="24"/>
          <w:szCs w:val="24"/>
        </w:rPr>
        <w:t>、成绩评定实行优、良、中、及格、不及格五个等级的成绩；多</w:t>
      </w:r>
      <w:r w:rsidRPr="00CD0D91">
        <w:rPr>
          <w:rFonts w:ascii="仿宋_GB2312" w:hAnsi="宋体"/>
          <w:sz w:val="24"/>
          <w:szCs w:val="24"/>
        </w:rPr>
        <w:t>人一组的以为主的学生成绩为</w:t>
      </w:r>
      <w:r w:rsidRPr="00CD0D91">
        <w:rPr>
          <w:rFonts w:ascii="仿宋_GB2312" w:hAnsi="宋体" w:hint="eastAsia"/>
          <w:sz w:val="24"/>
          <w:szCs w:val="24"/>
        </w:rPr>
        <w:t>最</w:t>
      </w:r>
      <w:r w:rsidRPr="00CD0D91">
        <w:rPr>
          <w:rFonts w:ascii="仿宋_GB2312" w:hAnsi="宋体"/>
          <w:sz w:val="24"/>
          <w:szCs w:val="24"/>
        </w:rPr>
        <w:t>高分</w:t>
      </w:r>
      <w:r w:rsidRPr="00CD0D91">
        <w:rPr>
          <w:rFonts w:ascii="仿宋_GB2312" w:hAnsi="宋体" w:hint="eastAsia"/>
          <w:sz w:val="24"/>
          <w:szCs w:val="24"/>
        </w:rPr>
        <w:t>，</w:t>
      </w:r>
      <w:r w:rsidRPr="00CD0D91">
        <w:rPr>
          <w:rFonts w:ascii="仿宋_GB2312" w:hAnsi="宋体"/>
          <w:sz w:val="24"/>
          <w:szCs w:val="24"/>
        </w:rPr>
        <w:t>其它</w:t>
      </w:r>
      <w:r w:rsidRPr="00CD0D91">
        <w:rPr>
          <w:rFonts w:ascii="仿宋_GB2312" w:hAnsi="宋体" w:hint="eastAsia"/>
          <w:sz w:val="24"/>
          <w:szCs w:val="24"/>
        </w:rPr>
        <w:t>成员按</w:t>
      </w:r>
      <w:r w:rsidRPr="00CD0D91">
        <w:rPr>
          <w:rFonts w:ascii="仿宋_GB2312" w:hAnsi="宋体"/>
          <w:sz w:val="24"/>
          <w:szCs w:val="24"/>
        </w:rPr>
        <w:t>分工完成情况</w:t>
      </w:r>
      <w:r w:rsidRPr="00CD0D91">
        <w:rPr>
          <w:rFonts w:ascii="仿宋_GB2312" w:hAnsi="宋体" w:hint="eastAsia"/>
          <w:sz w:val="24"/>
          <w:szCs w:val="24"/>
        </w:rPr>
        <w:t>区分</w:t>
      </w:r>
      <w:r w:rsidRPr="00CD0D91">
        <w:rPr>
          <w:rFonts w:ascii="仿宋_GB2312" w:hAnsi="宋体"/>
          <w:sz w:val="24"/>
          <w:szCs w:val="24"/>
        </w:rPr>
        <w:t>计</w:t>
      </w:r>
      <w:r w:rsidRPr="00CD0D91">
        <w:rPr>
          <w:rFonts w:ascii="仿宋_GB2312" w:hAnsi="宋体" w:hint="eastAsia"/>
          <w:sz w:val="24"/>
          <w:szCs w:val="24"/>
        </w:rPr>
        <w:t>算</w:t>
      </w:r>
      <w:r w:rsidRPr="00CD0D91">
        <w:rPr>
          <w:rFonts w:ascii="仿宋_GB2312" w:hAnsi="宋体"/>
          <w:sz w:val="24"/>
          <w:szCs w:val="24"/>
        </w:rPr>
        <w:t>成绩，</w:t>
      </w:r>
      <w:r w:rsidRPr="00CD0D91">
        <w:rPr>
          <w:rFonts w:ascii="仿宋_GB2312" w:hAnsi="宋体" w:hint="eastAsia"/>
          <w:sz w:val="24"/>
          <w:szCs w:val="24"/>
        </w:rPr>
        <w:t>应</w:t>
      </w:r>
      <w:r w:rsidRPr="00CD0D91">
        <w:rPr>
          <w:rFonts w:ascii="仿宋_GB2312" w:hAnsi="宋体"/>
          <w:sz w:val="24"/>
          <w:szCs w:val="24"/>
        </w:rPr>
        <w:t>低于</w:t>
      </w:r>
      <w:r w:rsidRPr="00CD0D91">
        <w:rPr>
          <w:rFonts w:ascii="仿宋_GB2312" w:hAnsi="宋体" w:hint="eastAsia"/>
          <w:sz w:val="24"/>
          <w:szCs w:val="24"/>
        </w:rPr>
        <w:t>该</w:t>
      </w:r>
      <w:r w:rsidRPr="00CD0D91">
        <w:rPr>
          <w:rFonts w:ascii="仿宋_GB2312" w:hAnsi="宋体"/>
          <w:sz w:val="24"/>
          <w:szCs w:val="24"/>
        </w:rPr>
        <w:t>组最高</w:t>
      </w:r>
      <w:r w:rsidRPr="00CD0D91">
        <w:rPr>
          <w:rFonts w:ascii="仿宋_GB2312" w:hAnsi="宋体" w:hint="eastAsia"/>
          <w:sz w:val="24"/>
          <w:szCs w:val="24"/>
        </w:rPr>
        <w:t>分。</w:t>
      </w:r>
    </w:p>
    <w:p w:rsidR="00842176" w:rsidRPr="00CD0D91" w:rsidRDefault="003E15DF">
      <w:pPr>
        <w:jc w:val="left"/>
        <w:rPr>
          <w:b/>
          <w:sz w:val="28"/>
          <w:szCs w:val="28"/>
        </w:rPr>
      </w:pPr>
      <w:r w:rsidRPr="00CD0D91">
        <w:rPr>
          <w:rFonts w:hint="eastAsia"/>
          <w:b/>
          <w:sz w:val="28"/>
          <w:szCs w:val="28"/>
        </w:rPr>
        <w:t>四</w:t>
      </w:r>
      <w:r w:rsidRPr="00CD0D91">
        <w:rPr>
          <w:b/>
          <w:sz w:val="28"/>
          <w:szCs w:val="28"/>
        </w:rPr>
        <w:t>、课程设计</w:t>
      </w:r>
      <w:r w:rsidRPr="00CD0D91">
        <w:rPr>
          <w:rFonts w:hint="eastAsia"/>
          <w:b/>
          <w:sz w:val="28"/>
          <w:szCs w:val="28"/>
        </w:rPr>
        <w:t>要求</w:t>
      </w:r>
    </w:p>
    <w:p w:rsidR="00842176" w:rsidRPr="00CD0D91" w:rsidRDefault="003E15DF">
      <w:pPr>
        <w:spacing w:line="360" w:lineRule="auto"/>
        <w:rPr>
          <w:rFonts w:ascii="仿宋_GB2312" w:hAnsi="宋体"/>
          <w:b/>
          <w:sz w:val="24"/>
          <w:szCs w:val="24"/>
        </w:rPr>
      </w:pPr>
      <w:r w:rsidRPr="00CD0D91">
        <w:rPr>
          <w:rFonts w:ascii="仿宋_GB2312" w:hAnsi="宋体" w:hint="eastAsia"/>
          <w:b/>
          <w:sz w:val="24"/>
          <w:szCs w:val="24"/>
        </w:rPr>
        <w:t>1</w:t>
      </w:r>
      <w:r w:rsidRPr="00CD0D91">
        <w:rPr>
          <w:rFonts w:ascii="仿宋_GB2312" w:hAnsi="宋体" w:hint="eastAsia"/>
          <w:b/>
          <w:sz w:val="24"/>
          <w:szCs w:val="24"/>
        </w:rPr>
        <w:t>、程序设计要求</w:t>
      </w:r>
    </w:p>
    <w:p w:rsidR="00842176" w:rsidRPr="00CD0D91" w:rsidRDefault="003E15DF">
      <w:pPr>
        <w:spacing w:line="360" w:lineRule="auto"/>
        <w:ind w:firstLineChars="50" w:firstLine="120"/>
        <w:rPr>
          <w:rFonts w:ascii="仿宋_GB2312" w:hAnsi="宋体"/>
          <w:sz w:val="24"/>
          <w:szCs w:val="24"/>
        </w:rPr>
      </w:pPr>
      <w:r w:rsidRPr="00CD0D91">
        <w:rPr>
          <w:rFonts w:ascii="仿宋_GB2312" w:hAnsi="宋体" w:hint="eastAsia"/>
          <w:sz w:val="24"/>
          <w:szCs w:val="24"/>
        </w:rPr>
        <w:t>（</w:t>
      </w:r>
      <w:r w:rsidRPr="00CD0D91">
        <w:rPr>
          <w:rFonts w:ascii="仿宋_GB2312" w:hAnsi="宋体" w:hint="eastAsia"/>
          <w:sz w:val="24"/>
          <w:szCs w:val="24"/>
        </w:rPr>
        <w:t>1</w:t>
      </w:r>
      <w:r w:rsidRPr="00CD0D91">
        <w:rPr>
          <w:rFonts w:ascii="仿宋_GB2312" w:hAnsi="宋体" w:hint="eastAsia"/>
          <w:sz w:val="24"/>
          <w:szCs w:val="24"/>
        </w:rPr>
        <w:t>）模块化程序设计</w:t>
      </w:r>
    </w:p>
    <w:p w:rsidR="00842176" w:rsidRPr="00CD0D91" w:rsidRDefault="003E15DF">
      <w:pPr>
        <w:spacing w:line="360" w:lineRule="auto"/>
        <w:ind w:firstLineChars="50" w:firstLine="120"/>
        <w:rPr>
          <w:rFonts w:ascii="仿宋_GB2312" w:hAnsi="宋体"/>
          <w:sz w:val="24"/>
          <w:szCs w:val="24"/>
        </w:rPr>
      </w:pPr>
      <w:r w:rsidRPr="00CD0D91">
        <w:rPr>
          <w:rFonts w:ascii="仿宋_GB2312" w:hAnsi="宋体" w:hint="eastAsia"/>
          <w:sz w:val="24"/>
          <w:szCs w:val="24"/>
        </w:rPr>
        <w:t>（</w:t>
      </w:r>
      <w:r w:rsidRPr="00CD0D91">
        <w:rPr>
          <w:rFonts w:ascii="仿宋_GB2312" w:hAnsi="宋体" w:hint="eastAsia"/>
          <w:sz w:val="24"/>
          <w:szCs w:val="24"/>
        </w:rPr>
        <w:t>2</w:t>
      </w:r>
      <w:r w:rsidRPr="00CD0D91">
        <w:rPr>
          <w:rFonts w:ascii="仿宋_GB2312" w:hAnsi="宋体" w:hint="eastAsia"/>
          <w:sz w:val="24"/>
          <w:szCs w:val="24"/>
        </w:rPr>
        <w:t>）锯齿型程序书写格式</w:t>
      </w:r>
    </w:p>
    <w:p w:rsidR="00842176" w:rsidRPr="00CD0D91" w:rsidRDefault="003E15DF">
      <w:pPr>
        <w:spacing w:line="360" w:lineRule="auto"/>
        <w:ind w:firstLineChars="50" w:firstLine="120"/>
        <w:rPr>
          <w:rFonts w:ascii="仿宋_GB2312" w:hAnsi="宋体"/>
          <w:sz w:val="24"/>
          <w:szCs w:val="24"/>
        </w:rPr>
      </w:pPr>
      <w:r w:rsidRPr="00CD0D91">
        <w:rPr>
          <w:rFonts w:ascii="仿宋_GB2312" w:hAnsi="宋体" w:hint="eastAsia"/>
          <w:sz w:val="24"/>
          <w:szCs w:val="24"/>
        </w:rPr>
        <w:t>（</w:t>
      </w:r>
      <w:r w:rsidRPr="00CD0D91">
        <w:rPr>
          <w:rFonts w:ascii="仿宋_GB2312" w:hAnsi="宋体" w:hint="eastAsia"/>
          <w:sz w:val="24"/>
          <w:szCs w:val="24"/>
        </w:rPr>
        <w:t>3</w:t>
      </w:r>
      <w:r w:rsidRPr="00CD0D91">
        <w:rPr>
          <w:rFonts w:ascii="仿宋_GB2312" w:hAnsi="宋体" w:hint="eastAsia"/>
          <w:sz w:val="24"/>
          <w:szCs w:val="24"/>
        </w:rPr>
        <w:t>）必须上机调试通过</w:t>
      </w:r>
    </w:p>
    <w:p w:rsidR="00842176" w:rsidRPr="00CD0D91" w:rsidRDefault="003E15DF">
      <w:pPr>
        <w:spacing w:line="360" w:lineRule="auto"/>
        <w:rPr>
          <w:rFonts w:ascii="仿宋_GB2312" w:hAnsi="宋体"/>
          <w:b/>
          <w:sz w:val="24"/>
          <w:szCs w:val="24"/>
        </w:rPr>
      </w:pPr>
      <w:r w:rsidRPr="00CD0D91">
        <w:rPr>
          <w:rFonts w:ascii="仿宋_GB2312" w:hAnsi="宋体"/>
          <w:b/>
          <w:sz w:val="24"/>
          <w:szCs w:val="24"/>
        </w:rPr>
        <w:t>2</w:t>
      </w:r>
      <w:r w:rsidRPr="00CD0D91">
        <w:rPr>
          <w:rFonts w:ascii="仿宋_GB2312" w:hAnsi="宋体" w:hint="eastAsia"/>
          <w:b/>
          <w:sz w:val="24"/>
          <w:szCs w:val="24"/>
        </w:rPr>
        <w:t>、设计说明书要求</w:t>
      </w:r>
    </w:p>
    <w:p w:rsidR="00842176" w:rsidRPr="00CD0D91" w:rsidRDefault="003E15DF">
      <w:pPr>
        <w:spacing w:line="360" w:lineRule="auto"/>
        <w:ind w:firstLineChars="200" w:firstLine="480"/>
        <w:rPr>
          <w:rFonts w:ascii="仿宋_GB2312" w:hAnsi="宋体"/>
          <w:b/>
          <w:sz w:val="24"/>
          <w:szCs w:val="24"/>
        </w:rPr>
      </w:pPr>
      <w:r w:rsidRPr="00CD0D91">
        <w:rPr>
          <w:rFonts w:ascii="仿宋_GB2312" w:hAnsi="宋体"/>
          <w:sz w:val="24"/>
          <w:szCs w:val="24"/>
        </w:rPr>
        <w:t>概念清楚，</w:t>
      </w:r>
      <w:r w:rsidRPr="00CD0D91">
        <w:rPr>
          <w:rFonts w:ascii="仿宋_GB2312" w:hAnsi="宋体" w:hint="eastAsia"/>
          <w:sz w:val="24"/>
          <w:szCs w:val="24"/>
        </w:rPr>
        <w:t>方案合理，</w:t>
      </w:r>
      <w:r w:rsidRPr="00CD0D91">
        <w:rPr>
          <w:rFonts w:ascii="仿宋_GB2312" w:hAnsi="宋体"/>
          <w:sz w:val="24"/>
          <w:szCs w:val="24"/>
        </w:rPr>
        <w:t>数据可靠，计算正确，运行良好，图</w:t>
      </w:r>
      <w:r w:rsidRPr="00CD0D91">
        <w:rPr>
          <w:rFonts w:ascii="仿宋_GB2312" w:hAnsi="宋体" w:hint="eastAsia"/>
          <w:sz w:val="24"/>
          <w:szCs w:val="24"/>
        </w:rPr>
        <w:t>纸（图表）</w:t>
      </w:r>
      <w:r w:rsidRPr="00CD0D91">
        <w:rPr>
          <w:rFonts w:ascii="仿宋_GB2312" w:hAnsi="宋体"/>
          <w:sz w:val="24"/>
          <w:szCs w:val="24"/>
        </w:rPr>
        <w:t>符合标准</w:t>
      </w:r>
      <w:r w:rsidRPr="00CD0D91">
        <w:rPr>
          <w:rFonts w:ascii="仿宋_GB2312" w:hAnsi="宋体" w:hint="eastAsia"/>
          <w:sz w:val="24"/>
          <w:szCs w:val="24"/>
        </w:rPr>
        <w:t>，设计</w:t>
      </w:r>
      <w:r w:rsidRPr="00CD0D91">
        <w:rPr>
          <w:rFonts w:ascii="仿宋_GB2312" w:hAnsi="宋体"/>
          <w:sz w:val="24"/>
          <w:szCs w:val="24"/>
        </w:rPr>
        <w:t>说明书</w:t>
      </w:r>
      <w:r w:rsidRPr="00CD0D91">
        <w:rPr>
          <w:rFonts w:ascii="仿宋_GB2312" w:hAnsi="宋体" w:hint="eastAsia"/>
          <w:sz w:val="24"/>
          <w:szCs w:val="24"/>
        </w:rPr>
        <w:t>（论文）</w:t>
      </w:r>
      <w:r w:rsidRPr="00CD0D91">
        <w:rPr>
          <w:rFonts w:ascii="仿宋_GB2312" w:hAnsi="宋体"/>
          <w:sz w:val="24"/>
          <w:szCs w:val="24"/>
        </w:rPr>
        <w:t>撰写规范</w:t>
      </w:r>
      <w:r w:rsidRPr="00CD0D91">
        <w:rPr>
          <w:rFonts w:ascii="仿宋_GB2312" w:hAnsi="宋体" w:hint="eastAsia"/>
          <w:sz w:val="24"/>
          <w:szCs w:val="24"/>
        </w:rPr>
        <w:t>。（具体要求见附件</w:t>
      </w:r>
      <w:r w:rsidRPr="00CD0D91">
        <w:rPr>
          <w:rFonts w:ascii="仿宋_GB2312" w:hAnsi="宋体" w:hint="eastAsia"/>
          <w:sz w:val="24"/>
          <w:szCs w:val="24"/>
        </w:rPr>
        <w:t>2</w:t>
      </w:r>
      <w:r w:rsidRPr="00CD0D91">
        <w:rPr>
          <w:rFonts w:ascii="仿宋_GB2312" w:hAnsi="宋体" w:hint="eastAsia"/>
          <w:sz w:val="24"/>
          <w:szCs w:val="24"/>
        </w:rPr>
        <w:t>）</w:t>
      </w:r>
    </w:p>
    <w:p w:rsidR="00842176" w:rsidRPr="00CD0D91" w:rsidRDefault="003E15DF">
      <w:pPr>
        <w:spacing w:line="360" w:lineRule="auto"/>
        <w:rPr>
          <w:rFonts w:ascii="仿宋_GB2312" w:hAnsi="宋体"/>
          <w:b/>
          <w:sz w:val="24"/>
          <w:szCs w:val="24"/>
        </w:rPr>
      </w:pPr>
      <w:r w:rsidRPr="00CD0D91">
        <w:rPr>
          <w:rFonts w:ascii="仿宋_GB2312" w:hAnsi="宋体" w:hint="eastAsia"/>
          <w:b/>
          <w:sz w:val="24"/>
          <w:szCs w:val="24"/>
        </w:rPr>
        <w:t>3</w:t>
      </w:r>
      <w:r w:rsidRPr="00CD0D91">
        <w:rPr>
          <w:rFonts w:ascii="仿宋_GB2312" w:hAnsi="宋体" w:hint="eastAsia"/>
          <w:b/>
          <w:sz w:val="24"/>
          <w:szCs w:val="24"/>
        </w:rPr>
        <w:t>、答辩要求</w:t>
      </w:r>
    </w:p>
    <w:p w:rsidR="00842176" w:rsidRPr="00CD0D91" w:rsidRDefault="003E15DF">
      <w:pPr>
        <w:spacing w:line="360" w:lineRule="auto"/>
        <w:ind w:firstLineChars="200" w:firstLine="480"/>
        <w:rPr>
          <w:rFonts w:ascii="仿宋_GB2312" w:hAnsi="宋体"/>
          <w:sz w:val="24"/>
          <w:szCs w:val="24"/>
        </w:rPr>
      </w:pPr>
      <w:r w:rsidRPr="00CD0D91">
        <w:rPr>
          <w:rFonts w:ascii="仿宋_GB2312" w:hAnsi="宋体" w:hint="eastAsia"/>
          <w:sz w:val="24"/>
          <w:szCs w:val="24"/>
        </w:rPr>
        <w:t>程序、设计</w:t>
      </w:r>
      <w:r w:rsidRPr="00CD0D91">
        <w:rPr>
          <w:rFonts w:ascii="仿宋_GB2312" w:hAnsi="宋体"/>
          <w:sz w:val="24"/>
          <w:szCs w:val="24"/>
        </w:rPr>
        <w:t>说明书</w:t>
      </w:r>
      <w:r w:rsidRPr="00CD0D91">
        <w:rPr>
          <w:rFonts w:ascii="仿宋_GB2312" w:hAnsi="宋体" w:hint="eastAsia"/>
          <w:sz w:val="24"/>
          <w:szCs w:val="24"/>
        </w:rPr>
        <w:t>完成后方可</w:t>
      </w:r>
      <w:r w:rsidRPr="00CD0D91">
        <w:rPr>
          <w:rFonts w:ascii="仿宋_GB2312" w:hAnsi="宋体"/>
          <w:sz w:val="24"/>
          <w:szCs w:val="24"/>
        </w:rPr>
        <w:t>答辩</w:t>
      </w:r>
    </w:p>
    <w:p w:rsidR="00842176" w:rsidRPr="00CD0D91" w:rsidRDefault="003E15DF">
      <w:pPr>
        <w:spacing w:line="360" w:lineRule="auto"/>
        <w:rPr>
          <w:rFonts w:ascii="仿宋_GB2312" w:hAnsi="宋体"/>
          <w:b/>
          <w:sz w:val="24"/>
          <w:szCs w:val="24"/>
        </w:rPr>
      </w:pPr>
      <w:r w:rsidRPr="00CD0D91">
        <w:rPr>
          <w:rFonts w:ascii="仿宋_GB2312" w:hAnsi="宋体" w:hint="eastAsia"/>
          <w:b/>
          <w:sz w:val="24"/>
          <w:szCs w:val="24"/>
        </w:rPr>
        <w:t>4</w:t>
      </w:r>
      <w:r w:rsidRPr="00CD0D91">
        <w:rPr>
          <w:rFonts w:ascii="仿宋_GB2312" w:hAnsi="宋体" w:hint="eastAsia"/>
          <w:b/>
          <w:sz w:val="24"/>
          <w:szCs w:val="24"/>
        </w:rPr>
        <w:t>、上交资料要求</w:t>
      </w:r>
    </w:p>
    <w:p w:rsidR="00842176" w:rsidRPr="00CD0D91" w:rsidRDefault="003E15DF">
      <w:pPr>
        <w:spacing w:line="360" w:lineRule="auto"/>
        <w:ind w:firstLineChars="98" w:firstLine="235"/>
        <w:rPr>
          <w:rFonts w:ascii="仿宋_GB2312" w:hAnsi="宋体"/>
          <w:b/>
          <w:sz w:val="24"/>
          <w:szCs w:val="24"/>
        </w:rPr>
      </w:pPr>
      <w:r w:rsidRPr="00CD0D91">
        <w:rPr>
          <w:rFonts w:ascii="仿宋_GB2312" w:hAnsi="宋体" w:hint="eastAsia"/>
          <w:sz w:val="24"/>
          <w:szCs w:val="24"/>
        </w:rPr>
        <w:t>（</w:t>
      </w:r>
      <w:r w:rsidRPr="00CD0D91">
        <w:rPr>
          <w:rFonts w:ascii="仿宋_GB2312" w:hAnsi="宋体" w:hint="eastAsia"/>
          <w:sz w:val="24"/>
          <w:szCs w:val="24"/>
        </w:rPr>
        <w:t>1</w:t>
      </w:r>
      <w:r w:rsidRPr="00CD0D91">
        <w:rPr>
          <w:rFonts w:ascii="仿宋_GB2312" w:hAnsi="宋体" w:hint="eastAsia"/>
          <w:sz w:val="24"/>
          <w:szCs w:val="24"/>
        </w:rPr>
        <w:t>）课程设计说明书纸质档</w:t>
      </w:r>
      <w:r w:rsidRPr="00CD0D91">
        <w:rPr>
          <w:rFonts w:ascii="仿宋_GB2312" w:hAnsi="宋体" w:hint="eastAsia"/>
          <w:sz w:val="24"/>
          <w:szCs w:val="24"/>
        </w:rPr>
        <w:t>+</w:t>
      </w:r>
      <w:r w:rsidRPr="00CD0D91">
        <w:rPr>
          <w:rFonts w:ascii="仿宋_GB2312" w:hAnsi="宋体" w:hint="eastAsia"/>
          <w:sz w:val="24"/>
          <w:szCs w:val="24"/>
        </w:rPr>
        <w:t>电子</w:t>
      </w:r>
      <w:proofErr w:type="gramStart"/>
      <w:r w:rsidRPr="00CD0D91">
        <w:rPr>
          <w:rFonts w:ascii="仿宋_GB2312" w:hAnsi="宋体" w:hint="eastAsia"/>
          <w:sz w:val="24"/>
          <w:szCs w:val="24"/>
        </w:rPr>
        <w:t>档</w:t>
      </w:r>
      <w:proofErr w:type="gramEnd"/>
    </w:p>
    <w:p w:rsidR="00842176" w:rsidRPr="00CD0D91" w:rsidRDefault="003E15DF">
      <w:pPr>
        <w:spacing w:line="360" w:lineRule="auto"/>
        <w:ind w:firstLineChars="100" w:firstLine="240"/>
        <w:rPr>
          <w:rFonts w:ascii="仿宋_GB2312" w:hAnsi="宋体"/>
          <w:sz w:val="24"/>
          <w:szCs w:val="24"/>
        </w:rPr>
      </w:pPr>
      <w:r w:rsidRPr="00CD0D91">
        <w:rPr>
          <w:rFonts w:ascii="仿宋_GB2312" w:hAnsi="宋体" w:hint="eastAsia"/>
          <w:sz w:val="24"/>
          <w:szCs w:val="24"/>
        </w:rPr>
        <w:t>（</w:t>
      </w:r>
      <w:r w:rsidRPr="00CD0D91">
        <w:rPr>
          <w:rFonts w:ascii="仿宋_GB2312" w:hAnsi="宋体" w:hint="eastAsia"/>
          <w:sz w:val="24"/>
          <w:szCs w:val="24"/>
        </w:rPr>
        <w:t>2</w:t>
      </w:r>
      <w:r w:rsidRPr="00CD0D91">
        <w:rPr>
          <w:rFonts w:ascii="仿宋_GB2312" w:hAnsi="宋体" w:hint="eastAsia"/>
          <w:sz w:val="24"/>
          <w:szCs w:val="24"/>
        </w:rPr>
        <w:t>）源程序文件电子</w:t>
      </w:r>
      <w:proofErr w:type="gramStart"/>
      <w:r w:rsidRPr="00CD0D91">
        <w:rPr>
          <w:rFonts w:ascii="仿宋_GB2312" w:hAnsi="宋体" w:hint="eastAsia"/>
          <w:sz w:val="24"/>
          <w:szCs w:val="24"/>
        </w:rPr>
        <w:t>档</w:t>
      </w:r>
      <w:proofErr w:type="gramEnd"/>
    </w:p>
    <w:p w:rsidR="00842176" w:rsidRPr="00CD0D91" w:rsidRDefault="003E15DF">
      <w:pPr>
        <w:spacing w:line="360" w:lineRule="auto"/>
        <w:ind w:firstLineChars="100" w:firstLine="240"/>
        <w:rPr>
          <w:rFonts w:ascii="仿宋_GB2312" w:hAnsi="宋体"/>
          <w:sz w:val="24"/>
          <w:szCs w:val="24"/>
        </w:rPr>
      </w:pPr>
      <w:r w:rsidRPr="00CD0D91">
        <w:rPr>
          <w:rFonts w:ascii="仿宋_GB2312" w:hAnsi="宋体" w:hint="eastAsia"/>
          <w:sz w:val="24"/>
          <w:szCs w:val="24"/>
        </w:rPr>
        <w:t>（</w:t>
      </w:r>
      <w:r w:rsidRPr="00CD0D91">
        <w:rPr>
          <w:rFonts w:ascii="仿宋_GB2312" w:hAnsi="宋体" w:hint="eastAsia"/>
          <w:sz w:val="24"/>
          <w:szCs w:val="24"/>
        </w:rPr>
        <w:t>3</w:t>
      </w:r>
      <w:r w:rsidRPr="00CD0D91">
        <w:rPr>
          <w:rFonts w:ascii="仿宋_GB2312" w:hAnsi="宋体" w:hint="eastAsia"/>
          <w:sz w:val="24"/>
          <w:szCs w:val="24"/>
        </w:rPr>
        <w:t>）可执行程序文件电子</w:t>
      </w:r>
      <w:proofErr w:type="gramStart"/>
      <w:r w:rsidRPr="00CD0D91">
        <w:rPr>
          <w:rFonts w:ascii="仿宋_GB2312" w:hAnsi="宋体" w:hint="eastAsia"/>
          <w:sz w:val="24"/>
          <w:szCs w:val="24"/>
        </w:rPr>
        <w:t>档</w:t>
      </w:r>
      <w:proofErr w:type="gramEnd"/>
      <w:r w:rsidRPr="00CD0D91">
        <w:rPr>
          <w:rFonts w:ascii="仿宋_GB2312" w:hAnsi="宋体" w:hint="eastAsia"/>
          <w:sz w:val="24"/>
          <w:szCs w:val="24"/>
        </w:rPr>
        <w:t xml:space="preserve"> </w:t>
      </w:r>
    </w:p>
    <w:p w:rsidR="00842176" w:rsidRPr="00CD0D91" w:rsidRDefault="003E15DF">
      <w:pPr>
        <w:spacing w:line="360" w:lineRule="auto"/>
        <w:rPr>
          <w:rFonts w:ascii="仿宋_GB2312" w:hAnsi="宋体"/>
          <w:b/>
          <w:sz w:val="24"/>
          <w:szCs w:val="24"/>
        </w:rPr>
      </w:pPr>
      <w:r w:rsidRPr="00CD0D91">
        <w:rPr>
          <w:rFonts w:ascii="仿宋_GB2312" w:hAnsi="宋体" w:hint="eastAsia"/>
          <w:b/>
          <w:sz w:val="24"/>
          <w:szCs w:val="24"/>
        </w:rPr>
        <w:t>5</w:t>
      </w:r>
      <w:r w:rsidRPr="00CD0D91">
        <w:rPr>
          <w:rFonts w:ascii="仿宋_GB2312" w:hAnsi="宋体" w:hint="eastAsia"/>
          <w:b/>
          <w:sz w:val="24"/>
          <w:szCs w:val="24"/>
        </w:rPr>
        <w:t>、纪律要求</w:t>
      </w:r>
    </w:p>
    <w:p w:rsidR="00842176" w:rsidRPr="00CD0D91" w:rsidRDefault="003E15DF">
      <w:pPr>
        <w:spacing w:line="360" w:lineRule="auto"/>
        <w:ind w:firstLineChars="200" w:firstLine="480"/>
        <w:rPr>
          <w:rFonts w:ascii="仿宋_GB2312" w:hAnsi="宋体"/>
          <w:sz w:val="24"/>
          <w:szCs w:val="24"/>
        </w:rPr>
      </w:pPr>
      <w:r w:rsidRPr="00CD0D91">
        <w:rPr>
          <w:rFonts w:ascii="仿宋_GB2312" w:hAnsi="宋体" w:hint="eastAsia"/>
          <w:sz w:val="24"/>
          <w:szCs w:val="24"/>
        </w:rPr>
        <w:t>遵守纪律，必须在指定地点进行课程设计，</w:t>
      </w:r>
      <w:r w:rsidRPr="00CD0D91">
        <w:rPr>
          <w:rFonts w:ascii="仿宋_GB2312" w:hAnsi="宋体"/>
          <w:sz w:val="24"/>
          <w:szCs w:val="24"/>
        </w:rPr>
        <w:t>不得迟到旷课</w:t>
      </w:r>
    </w:p>
    <w:p w:rsidR="00842176" w:rsidRPr="00CD0D91" w:rsidRDefault="003E15DF">
      <w:pPr>
        <w:widowControl/>
        <w:jc w:val="left"/>
        <w:rPr>
          <w:rFonts w:ascii="仿宋_GB2312" w:hAnsi="宋体"/>
          <w:sz w:val="24"/>
          <w:szCs w:val="24"/>
        </w:rPr>
      </w:pPr>
      <w:r w:rsidRPr="00CD0D91">
        <w:rPr>
          <w:rFonts w:ascii="仿宋_GB2312" w:hAnsi="宋体"/>
          <w:sz w:val="24"/>
          <w:szCs w:val="24"/>
        </w:rPr>
        <w:br w:type="page"/>
      </w:r>
    </w:p>
    <w:p w:rsidR="00842176" w:rsidRPr="00CD0D91" w:rsidRDefault="003E15DF">
      <w:pPr>
        <w:spacing w:line="400" w:lineRule="exact"/>
        <w:rPr>
          <w:rFonts w:ascii="Times New Roman" w:hAnsi="Times New Roman"/>
          <w:b/>
          <w:sz w:val="30"/>
          <w:szCs w:val="30"/>
        </w:rPr>
      </w:pPr>
      <w:r w:rsidRPr="00CD0D91">
        <w:rPr>
          <w:rFonts w:ascii="宋体" w:hAnsi="宋体" w:hint="eastAsia"/>
          <w:b/>
          <w:sz w:val="24"/>
        </w:rPr>
        <w:lastRenderedPageBreak/>
        <w:t>附件1、</w:t>
      </w:r>
      <w:r w:rsidRPr="00CD0D91">
        <w:rPr>
          <w:rFonts w:ascii="Times New Roman" w:hAnsi="Times New Roman" w:hint="eastAsia"/>
          <w:b/>
          <w:sz w:val="30"/>
          <w:szCs w:val="30"/>
        </w:rPr>
        <w:t>课程</w:t>
      </w:r>
      <w:r w:rsidRPr="00CD0D91">
        <w:rPr>
          <w:rFonts w:ascii="Times New Roman" w:hAnsi="Times New Roman"/>
          <w:b/>
          <w:sz w:val="30"/>
          <w:szCs w:val="30"/>
        </w:rPr>
        <w:t>设计</w:t>
      </w:r>
      <w:r w:rsidRPr="00CD0D91">
        <w:rPr>
          <w:rFonts w:ascii="Times New Roman" w:hAnsi="Times New Roman" w:hint="eastAsia"/>
          <w:b/>
          <w:sz w:val="30"/>
          <w:szCs w:val="30"/>
        </w:rPr>
        <w:t>参考题目</w:t>
      </w:r>
      <w:r w:rsidRPr="00CD0D91">
        <w:rPr>
          <w:rFonts w:ascii="Times New Roman" w:hAnsi="Times New Roman" w:hint="eastAsia"/>
          <w:b/>
          <w:sz w:val="30"/>
          <w:szCs w:val="30"/>
        </w:rPr>
        <w:t xml:space="preserve"> </w:t>
      </w:r>
      <w:bookmarkStart w:id="1" w:name="_Toc403543906"/>
    </w:p>
    <w:p w:rsidR="00D53A01" w:rsidRPr="00D53A01" w:rsidRDefault="00D53A01" w:rsidP="00D53A01">
      <w:pPr>
        <w:keepNext/>
        <w:keepLines/>
        <w:spacing w:before="120" w:after="120" w:line="440" w:lineRule="exact"/>
        <w:outlineLvl w:val="1"/>
        <w:rPr>
          <w:rFonts w:ascii="Times New Roman" w:hAnsi="Times New Roman"/>
          <w:b/>
          <w:bCs/>
          <w:color w:val="000000"/>
          <w:sz w:val="30"/>
          <w:szCs w:val="30"/>
          <w:lang w:val="zh-CN"/>
        </w:rPr>
      </w:pPr>
      <w:r w:rsidRPr="00D53A01">
        <w:rPr>
          <w:rFonts w:ascii="Times New Roman" w:hAnsi="Times New Roman"/>
          <w:b/>
          <w:bCs/>
          <w:color w:val="000000"/>
          <w:sz w:val="30"/>
          <w:szCs w:val="30"/>
          <w:lang w:val="zh-CN"/>
        </w:rPr>
        <w:t>附录</w:t>
      </w:r>
      <w:proofErr w:type="gramStart"/>
      <w:r w:rsidRPr="00D53A01">
        <w:rPr>
          <w:rFonts w:ascii="Times New Roman" w:hAnsi="Times New Roman"/>
          <w:b/>
          <w:bCs/>
          <w:color w:val="000000"/>
          <w:sz w:val="30"/>
          <w:szCs w:val="30"/>
          <w:lang w:val="zh-CN"/>
        </w:rPr>
        <w:t>一</w:t>
      </w:r>
      <w:proofErr w:type="gramEnd"/>
      <w:r w:rsidRPr="00D53A01">
        <w:rPr>
          <w:rFonts w:ascii="Times New Roman" w:hAnsi="Times New Roman" w:hint="eastAsia"/>
          <w:b/>
          <w:bCs/>
          <w:color w:val="000000"/>
          <w:sz w:val="30"/>
          <w:szCs w:val="30"/>
          <w:lang w:val="zh-CN"/>
        </w:rPr>
        <w:t>：课程</w:t>
      </w:r>
      <w:r w:rsidRPr="00D53A01">
        <w:rPr>
          <w:rFonts w:ascii="Times New Roman" w:hAnsi="Times New Roman"/>
          <w:b/>
          <w:bCs/>
          <w:color w:val="000000"/>
          <w:sz w:val="30"/>
          <w:szCs w:val="30"/>
          <w:lang w:val="zh-CN"/>
        </w:rPr>
        <w:t>设计</w:t>
      </w:r>
      <w:r w:rsidRPr="00D53A01">
        <w:rPr>
          <w:rFonts w:ascii="Times New Roman" w:hAnsi="Times New Roman" w:hint="eastAsia"/>
          <w:b/>
          <w:bCs/>
          <w:color w:val="000000"/>
          <w:sz w:val="30"/>
          <w:szCs w:val="30"/>
          <w:lang w:val="zh-CN"/>
        </w:rPr>
        <w:t>参考题目</w:t>
      </w:r>
      <w:r w:rsidRPr="00D53A01">
        <w:rPr>
          <w:rFonts w:ascii="Times New Roman" w:hAnsi="Times New Roman" w:hint="eastAsia"/>
          <w:b/>
          <w:bCs/>
          <w:color w:val="000000"/>
          <w:sz w:val="30"/>
          <w:szCs w:val="30"/>
          <w:lang w:val="zh-CN"/>
        </w:rPr>
        <w:t xml:space="preserve"> </w:t>
      </w:r>
    </w:p>
    <w:p w:rsidR="00D53A01" w:rsidRPr="00D53A01" w:rsidRDefault="00D53A01" w:rsidP="00D53A01">
      <w:pPr>
        <w:spacing w:line="360" w:lineRule="auto"/>
        <w:outlineLvl w:val="2"/>
        <w:rPr>
          <w:rFonts w:ascii="黑体" w:eastAsia="黑体" w:hAnsi="黑体"/>
          <w:sz w:val="28"/>
          <w:szCs w:val="28"/>
        </w:rPr>
      </w:pPr>
      <w:r w:rsidRPr="00D53A01">
        <w:rPr>
          <w:rFonts w:ascii="黑体" w:eastAsia="黑体" w:hAnsi="黑体" w:hint="eastAsia"/>
          <w:sz w:val="28"/>
          <w:szCs w:val="28"/>
        </w:rPr>
        <w:t>题目1：</w:t>
      </w:r>
      <w:bookmarkStart w:id="2" w:name="_Toc403543907"/>
      <w:r w:rsidRPr="00D53A01">
        <w:rPr>
          <w:rFonts w:ascii="黑体" w:eastAsia="黑体" w:hAnsi="黑体" w:hint="eastAsia"/>
          <w:sz w:val="28"/>
          <w:szCs w:val="28"/>
        </w:rPr>
        <w:t>约</w:t>
      </w:r>
      <w:proofErr w:type="gramStart"/>
      <w:r w:rsidRPr="00D53A01">
        <w:rPr>
          <w:rFonts w:ascii="黑体" w:eastAsia="黑体" w:hAnsi="黑体" w:hint="eastAsia"/>
          <w:sz w:val="28"/>
          <w:szCs w:val="28"/>
        </w:rPr>
        <w:t>瑟</w:t>
      </w:r>
      <w:proofErr w:type="gramEnd"/>
      <w:r w:rsidRPr="00D53A01">
        <w:rPr>
          <w:rFonts w:ascii="黑体" w:eastAsia="黑体" w:hAnsi="黑体" w:hint="eastAsia"/>
          <w:sz w:val="28"/>
          <w:szCs w:val="28"/>
        </w:rPr>
        <w:t>夫环（</w:t>
      </w:r>
      <w:r w:rsidRPr="00D53A01">
        <w:rPr>
          <w:rFonts w:ascii="黑体" w:eastAsia="黑体" w:hAnsi="黑体"/>
          <w:sz w:val="28"/>
          <w:szCs w:val="28"/>
        </w:rPr>
        <w:t>限</w:t>
      </w:r>
      <w:r w:rsidRPr="00D53A01">
        <w:rPr>
          <w:rFonts w:ascii="黑体" w:eastAsia="黑体" w:hAnsi="黑体" w:hint="eastAsia"/>
          <w:sz w:val="28"/>
          <w:szCs w:val="28"/>
        </w:rPr>
        <w:t>1人）</w:t>
      </w:r>
    </w:p>
    <w:p w:rsidR="00D53A01" w:rsidRPr="00D53A01" w:rsidRDefault="00D53A01" w:rsidP="00D53A01">
      <w:pPr>
        <w:spacing w:line="360" w:lineRule="auto"/>
        <w:rPr>
          <w:rFonts w:ascii="宋体" w:hAnsi="宋体"/>
          <w:sz w:val="24"/>
          <w:szCs w:val="24"/>
        </w:rPr>
      </w:pPr>
      <w:r w:rsidRPr="00D53A01">
        <w:rPr>
          <w:rFonts w:ascii="宋体" w:hAnsi="宋体" w:hint="eastAsia"/>
          <w:sz w:val="24"/>
          <w:szCs w:val="24"/>
        </w:rPr>
        <w:t>[问题描述]</w:t>
      </w:r>
    </w:p>
    <w:p w:rsidR="00D53A01" w:rsidRPr="00D53A01" w:rsidRDefault="00D53A01" w:rsidP="00D53A01">
      <w:pPr>
        <w:spacing w:line="360" w:lineRule="auto"/>
        <w:ind w:firstLineChars="200" w:firstLine="480"/>
        <w:rPr>
          <w:rFonts w:ascii="宋体" w:hAnsi="宋体"/>
          <w:sz w:val="24"/>
          <w:szCs w:val="24"/>
        </w:rPr>
      </w:pPr>
      <w:r w:rsidRPr="00D53A01">
        <w:rPr>
          <w:rFonts w:ascii="宋体" w:hAnsi="宋体" w:hint="eastAsia"/>
          <w:sz w:val="24"/>
          <w:szCs w:val="24"/>
        </w:rPr>
        <w:t>约瑟夫(</w:t>
      </w:r>
      <w:proofErr w:type="spellStart"/>
      <w:r w:rsidRPr="00D53A01">
        <w:rPr>
          <w:rFonts w:ascii="宋体" w:hAnsi="宋体" w:hint="eastAsia"/>
          <w:sz w:val="24"/>
          <w:szCs w:val="24"/>
        </w:rPr>
        <w:t>Joeph</w:t>
      </w:r>
      <w:proofErr w:type="spellEnd"/>
      <w:r w:rsidRPr="00D53A01">
        <w:rPr>
          <w:rFonts w:ascii="宋体" w:hAnsi="宋体" w:hint="eastAsia"/>
          <w:sz w:val="24"/>
          <w:szCs w:val="24"/>
        </w:rPr>
        <w:t>)问题的一种描述是:编号为1,2,,n的n个人按顺时针方向围坐一圈，每人持有一个密码(正整数)。一开始任选--</w:t>
      </w:r>
      <w:proofErr w:type="gramStart"/>
      <w:r w:rsidRPr="00D53A01">
        <w:rPr>
          <w:rFonts w:ascii="宋体" w:hAnsi="宋体" w:hint="eastAsia"/>
          <w:sz w:val="24"/>
          <w:szCs w:val="24"/>
        </w:rPr>
        <w:t>个</w:t>
      </w:r>
      <w:proofErr w:type="gramEnd"/>
      <w:r w:rsidRPr="00D53A01">
        <w:rPr>
          <w:rFonts w:ascii="宋体" w:hAnsi="宋体" w:hint="eastAsia"/>
          <w:sz w:val="24"/>
          <w:szCs w:val="24"/>
        </w:rPr>
        <w:t>正整数作为报数.上限值m,  从第一个人开始按顺时针方向自1开始顺序报数，报到m时停止报数。报m的人出列，将他的密码作为新的m值，从他在顺时针方向上的下一个人开始重新从1报数，如此下去，直至所有人全部出列为止。试设计一个程序求出出列顺序。</w:t>
      </w:r>
    </w:p>
    <w:p w:rsidR="00D53A01" w:rsidRPr="00D53A01" w:rsidRDefault="00D53A01" w:rsidP="00D53A01">
      <w:pPr>
        <w:spacing w:line="360" w:lineRule="auto"/>
        <w:rPr>
          <w:rFonts w:ascii="宋体" w:hAnsi="宋体"/>
          <w:sz w:val="24"/>
          <w:szCs w:val="24"/>
        </w:rPr>
      </w:pPr>
      <w:r w:rsidRPr="00D53A01">
        <w:rPr>
          <w:rFonts w:ascii="宋体" w:hAnsi="宋体" w:hint="eastAsia"/>
          <w:sz w:val="24"/>
          <w:szCs w:val="24"/>
        </w:rPr>
        <w:t>[基本要求]</w:t>
      </w:r>
    </w:p>
    <w:p w:rsidR="00D53A01" w:rsidRPr="00D53A01" w:rsidRDefault="00D53A01" w:rsidP="00D53A01">
      <w:pPr>
        <w:spacing w:line="360" w:lineRule="auto"/>
        <w:ind w:firstLineChars="250" w:firstLine="600"/>
        <w:rPr>
          <w:rFonts w:ascii="宋体" w:hAnsi="宋体"/>
          <w:sz w:val="24"/>
          <w:szCs w:val="24"/>
        </w:rPr>
      </w:pPr>
      <w:r w:rsidRPr="00D53A01">
        <w:rPr>
          <w:rFonts w:ascii="宋体" w:hAnsi="宋体" w:hint="eastAsia"/>
          <w:sz w:val="24"/>
          <w:szCs w:val="24"/>
        </w:rPr>
        <w:t>利用单向循环链表存储结构</w:t>
      </w:r>
      <w:proofErr w:type="gramStart"/>
      <w:r w:rsidRPr="00D53A01">
        <w:rPr>
          <w:rFonts w:ascii="宋体" w:hAnsi="宋体" w:hint="eastAsia"/>
          <w:sz w:val="24"/>
          <w:szCs w:val="24"/>
        </w:rPr>
        <w:t>模拟此</w:t>
      </w:r>
      <w:proofErr w:type="gramEnd"/>
      <w:r w:rsidRPr="00D53A01">
        <w:rPr>
          <w:rFonts w:ascii="宋体" w:hAnsi="宋体" w:hint="eastAsia"/>
          <w:sz w:val="24"/>
          <w:szCs w:val="24"/>
        </w:rPr>
        <w:t>过程，按照出列的顺序印出各人的编号。</w:t>
      </w:r>
    </w:p>
    <w:p w:rsidR="00D53A01" w:rsidRPr="00D53A01" w:rsidRDefault="00D53A01" w:rsidP="00D53A01">
      <w:pPr>
        <w:spacing w:line="360" w:lineRule="auto"/>
        <w:rPr>
          <w:rFonts w:ascii="宋体" w:hAnsi="宋体"/>
          <w:sz w:val="24"/>
          <w:szCs w:val="24"/>
        </w:rPr>
      </w:pPr>
      <w:r w:rsidRPr="00D53A01">
        <w:rPr>
          <w:rFonts w:ascii="宋体" w:hAnsi="宋体" w:hint="eastAsia"/>
          <w:sz w:val="24"/>
          <w:szCs w:val="24"/>
        </w:rPr>
        <w:t>[测试数据]</w:t>
      </w:r>
    </w:p>
    <w:p w:rsidR="00D53A01" w:rsidRPr="00D53A01" w:rsidRDefault="00D53A01" w:rsidP="00D53A01">
      <w:pPr>
        <w:spacing w:line="360" w:lineRule="auto"/>
        <w:ind w:firstLineChars="250" w:firstLine="600"/>
        <w:rPr>
          <w:rFonts w:ascii="宋体" w:hAnsi="宋体"/>
          <w:sz w:val="24"/>
          <w:szCs w:val="24"/>
        </w:rPr>
      </w:pPr>
      <w:r w:rsidRPr="00D53A01">
        <w:rPr>
          <w:rFonts w:ascii="宋体" w:hAnsi="宋体" w:hint="eastAsia"/>
          <w:sz w:val="24"/>
          <w:szCs w:val="24"/>
        </w:rPr>
        <w:t>m的初值为20;  密码:3，1，7，2，4，8，4(正确的结果应为6，1，4，7，2，3，5)。</w:t>
      </w:r>
    </w:p>
    <w:p w:rsidR="00D53A01" w:rsidRPr="00D53A01" w:rsidRDefault="00D53A01" w:rsidP="00D53A01">
      <w:pPr>
        <w:spacing w:line="360" w:lineRule="auto"/>
        <w:rPr>
          <w:rFonts w:ascii="宋体" w:hAnsi="宋体"/>
          <w:sz w:val="24"/>
          <w:szCs w:val="24"/>
        </w:rPr>
      </w:pPr>
      <w:r w:rsidRPr="00D53A01">
        <w:rPr>
          <w:rFonts w:ascii="宋体" w:hAnsi="宋体" w:hint="eastAsia"/>
          <w:sz w:val="24"/>
          <w:szCs w:val="24"/>
        </w:rPr>
        <w:t>[实现提示]</w:t>
      </w:r>
    </w:p>
    <w:p w:rsidR="00D53A01" w:rsidRPr="00D53A01" w:rsidRDefault="00D53A01" w:rsidP="00D53A01">
      <w:pPr>
        <w:spacing w:line="360" w:lineRule="auto"/>
        <w:rPr>
          <w:rFonts w:ascii="宋体" w:hAnsi="宋体"/>
          <w:sz w:val="24"/>
          <w:szCs w:val="24"/>
        </w:rPr>
      </w:pPr>
      <w:r w:rsidRPr="00D53A01">
        <w:rPr>
          <w:rFonts w:ascii="宋体" w:hAnsi="宋体" w:hint="eastAsia"/>
          <w:sz w:val="24"/>
          <w:szCs w:val="24"/>
        </w:rPr>
        <w:t xml:space="preserve">     程序运行后首先要求用户指定初始报数上限值，然后读取各人的密码。设n≤30。</w:t>
      </w:r>
    </w:p>
    <w:p w:rsidR="00D53A01" w:rsidRPr="00D53A01" w:rsidRDefault="00D53A01" w:rsidP="00D53A01">
      <w:pPr>
        <w:spacing w:line="360" w:lineRule="auto"/>
        <w:outlineLvl w:val="2"/>
        <w:rPr>
          <w:rFonts w:ascii="黑体" w:eastAsia="黑体" w:hAnsi="黑体"/>
          <w:sz w:val="28"/>
          <w:szCs w:val="28"/>
        </w:rPr>
      </w:pPr>
      <w:r w:rsidRPr="00D53A01">
        <w:rPr>
          <w:rFonts w:ascii="黑体" w:eastAsia="黑体" w:hAnsi="黑体" w:hint="eastAsia"/>
          <w:sz w:val="28"/>
          <w:szCs w:val="28"/>
        </w:rPr>
        <w:t>题目2：</w:t>
      </w:r>
      <w:bookmarkEnd w:id="2"/>
      <w:r w:rsidRPr="00D53A01">
        <w:rPr>
          <w:rFonts w:ascii="黑体" w:eastAsia="黑体" w:hAnsi="黑体"/>
          <w:sz w:val="28"/>
          <w:szCs w:val="28"/>
        </w:rPr>
        <w:t>停车场管理</w:t>
      </w:r>
    </w:p>
    <w:p w:rsidR="00D53A01" w:rsidRPr="00D53A01" w:rsidRDefault="00D53A01" w:rsidP="00D53A01">
      <w:pPr>
        <w:spacing w:line="360" w:lineRule="auto"/>
        <w:rPr>
          <w:rFonts w:ascii="宋体" w:hAnsi="宋体"/>
          <w:sz w:val="24"/>
          <w:szCs w:val="24"/>
        </w:rPr>
      </w:pPr>
      <w:bookmarkStart w:id="3" w:name="_Toc403543904"/>
      <w:r w:rsidRPr="00D53A01">
        <w:rPr>
          <w:rFonts w:ascii="宋体" w:hAnsi="宋体" w:hint="eastAsia"/>
          <w:sz w:val="24"/>
          <w:szCs w:val="24"/>
        </w:rPr>
        <w:t>[问题描述]</w:t>
      </w:r>
    </w:p>
    <w:p w:rsidR="00D53A01" w:rsidRPr="00D53A01" w:rsidRDefault="00D53A01" w:rsidP="00D53A01">
      <w:pPr>
        <w:spacing w:line="360" w:lineRule="auto"/>
        <w:ind w:leftChars="50" w:left="105" w:firstLineChars="200" w:firstLine="480"/>
        <w:rPr>
          <w:rFonts w:ascii="宋体" w:hAnsi="宋体"/>
          <w:sz w:val="24"/>
          <w:szCs w:val="24"/>
        </w:rPr>
      </w:pPr>
      <w:r w:rsidRPr="00D53A01">
        <w:rPr>
          <w:rFonts w:ascii="宋体" w:hAnsi="宋体" w:hint="eastAsia"/>
          <w:sz w:val="24"/>
          <w:szCs w:val="24"/>
        </w:rPr>
        <w:t>设停车场内只有一个可停放n辆汽车的狭长通道，且只有一个大门可供汽车进出。汽车在停车场内按车辆到达时间的先后顺序，依次由北向南排列(大门在最南端，最先到达的第一辆车停放在车场的最北端)，若车场内已停满n辆汽车，</w:t>
      </w:r>
      <w:proofErr w:type="gramStart"/>
      <w:r w:rsidRPr="00D53A01">
        <w:rPr>
          <w:rFonts w:ascii="宋体" w:hAnsi="宋体" w:hint="eastAsia"/>
          <w:sz w:val="24"/>
          <w:szCs w:val="24"/>
        </w:rPr>
        <w:t>则后来</w:t>
      </w:r>
      <w:proofErr w:type="gramEnd"/>
      <w:r w:rsidRPr="00D53A01">
        <w:rPr>
          <w:rFonts w:ascii="宋体" w:hAnsi="宋体" w:hint="eastAsia"/>
          <w:sz w:val="24"/>
          <w:szCs w:val="24"/>
        </w:rPr>
        <w:t>的汽车只能在门外的便道上等候，一旦有车开走，则排在便道上的第一辆车即可开入;当停车场内某辆车要离开时，在它之后开入的车辆必须先退出车场为它让路，待该辆车开出大门外，其它车辆再按原次序进入车场，每辆停放在车场的车在它离开停车场时必须按它停留的时间长短交纳费用。试为停车场编制按上述要求进行管理的模拟程序。</w:t>
      </w:r>
    </w:p>
    <w:p w:rsidR="00D53A01" w:rsidRPr="00D53A01" w:rsidRDefault="00D53A01" w:rsidP="00D53A01">
      <w:pPr>
        <w:spacing w:line="360" w:lineRule="auto"/>
        <w:ind w:leftChars="50" w:left="105"/>
        <w:rPr>
          <w:rFonts w:ascii="宋体" w:hAnsi="宋体"/>
          <w:sz w:val="24"/>
          <w:szCs w:val="24"/>
        </w:rPr>
      </w:pPr>
      <w:r w:rsidRPr="00D53A01">
        <w:rPr>
          <w:rFonts w:ascii="宋体" w:hAnsi="宋体" w:hint="eastAsia"/>
          <w:sz w:val="24"/>
          <w:szCs w:val="24"/>
        </w:rPr>
        <w:t>[测试数据]</w:t>
      </w:r>
    </w:p>
    <w:p w:rsidR="00D53A01" w:rsidRPr="00D53A01" w:rsidRDefault="00D53A01" w:rsidP="00D53A01">
      <w:pPr>
        <w:spacing w:line="360" w:lineRule="auto"/>
        <w:ind w:leftChars="50" w:left="105" w:firstLineChars="250" w:firstLine="600"/>
        <w:rPr>
          <w:rFonts w:ascii="宋体" w:hAnsi="宋体"/>
          <w:sz w:val="24"/>
          <w:szCs w:val="24"/>
        </w:rPr>
      </w:pPr>
      <w:r w:rsidRPr="00D53A01">
        <w:rPr>
          <w:rFonts w:ascii="宋体" w:hAnsi="宋体" w:hint="eastAsia"/>
          <w:sz w:val="24"/>
          <w:szCs w:val="24"/>
        </w:rPr>
        <w:t>设n=2,输入数据为: (‘A’， 1, 5)，('A</w:t>
      </w:r>
      <w:proofErr w:type="gramStart"/>
      <w:r w:rsidRPr="00D53A01">
        <w:rPr>
          <w:rFonts w:ascii="宋体" w:hAnsi="宋体" w:hint="eastAsia"/>
          <w:sz w:val="24"/>
          <w:szCs w:val="24"/>
        </w:rPr>
        <w:t>’</w:t>
      </w:r>
      <w:proofErr w:type="gramEnd"/>
      <w:r w:rsidRPr="00D53A01">
        <w:rPr>
          <w:rFonts w:ascii="宋体" w:hAnsi="宋体" w:hint="eastAsia"/>
          <w:sz w:val="24"/>
          <w:szCs w:val="24"/>
        </w:rPr>
        <w:t>， 2，10)， ('D</w:t>
      </w:r>
      <w:proofErr w:type="gramStart"/>
      <w:r w:rsidRPr="00D53A01">
        <w:rPr>
          <w:rFonts w:ascii="宋体" w:hAnsi="宋体" w:hint="eastAsia"/>
          <w:sz w:val="24"/>
          <w:szCs w:val="24"/>
        </w:rPr>
        <w:t>’</w:t>
      </w:r>
      <w:proofErr w:type="gramEnd"/>
      <w:r w:rsidRPr="00D53A01">
        <w:rPr>
          <w:rFonts w:ascii="宋体" w:hAnsi="宋体" w:hint="eastAsia"/>
          <w:sz w:val="24"/>
          <w:szCs w:val="24"/>
        </w:rPr>
        <w:t>，1，15)，</w:t>
      </w:r>
      <w:r w:rsidRPr="00D53A01">
        <w:rPr>
          <w:rFonts w:ascii="宋体" w:hAnsi="宋体" w:hint="eastAsia"/>
          <w:sz w:val="24"/>
          <w:szCs w:val="24"/>
        </w:rPr>
        <w:lastRenderedPageBreak/>
        <w:t>(‘A’, 3，20)，(‘A’，4，25)，(‘A’，5，30)，(‘D’，2，35)， (‘D’，4，40)，(‘E’，0, 0)。每一组输入数据包括三个数据项:汽车“到达”或“离去”信息、汽车牌照号码及到达或离去的时刻，其中，‘A’表示到达; 'D</w:t>
      </w:r>
      <w:proofErr w:type="gramStart"/>
      <w:r w:rsidRPr="00D53A01">
        <w:rPr>
          <w:rFonts w:ascii="宋体" w:hAnsi="宋体" w:hint="eastAsia"/>
          <w:sz w:val="24"/>
          <w:szCs w:val="24"/>
        </w:rPr>
        <w:t>’</w:t>
      </w:r>
      <w:proofErr w:type="gramEnd"/>
      <w:r w:rsidRPr="00D53A01">
        <w:rPr>
          <w:rFonts w:ascii="宋体" w:hAnsi="宋体" w:hint="eastAsia"/>
          <w:sz w:val="24"/>
          <w:szCs w:val="24"/>
        </w:rPr>
        <w:t xml:space="preserve"> 表示离去，‘E’ 表示输入结束。</w:t>
      </w:r>
    </w:p>
    <w:p w:rsidR="00D53A01" w:rsidRPr="00D53A01" w:rsidRDefault="00D53A01" w:rsidP="00D53A01">
      <w:pPr>
        <w:spacing w:line="360" w:lineRule="auto"/>
        <w:rPr>
          <w:rFonts w:ascii="宋体" w:hAnsi="宋体"/>
          <w:sz w:val="24"/>
          <w:szCs w:val="24"/>
        </w:rPr>
      </w:pPr>
      <w:r w:rsidRPr="00D53A01">
        <w:rPr>
          <w:rFonts w:ascii="宋体" w:hAnsi="宋体" w:hint="eastAsia"/>
          <w:sz w:val="24"/>
          <w:szCs w:val="24"/>
        </w:rPr>
        <w:t>[基本要求]</w:t>
      </w:r>
    </w:p>
    <w:p w:rsidR="00D53A01" w:rsidRPr="00D53A01" w:rsidRDefault="00D53A01" w:rsidP="00D53A01">
      <w:pPr>
        <w:spacing w:line="360" w:lineRule="auto"/>
        <w:ind w:leftChars="50" w:left="105" w:firstLineChars="200" w:firstLine="480"/>
        <w:rPr>
          <w:rFonts w:ascii="宋体" w:hAnsi="宋体"/>
          <w:sz w:val="24"/>
          <w:szCs w:val="24"/>
        </w:rPr>
      </w:pPr>
      <w:r w:rsidRPr="00D53A01">
        <w:rPr>
          <w:rFonts w:ascii="宋体" w:hAnsi="宋体" w:hint="eastAsia"/>
          <w:sz w:val="24"/>
          <w:szCs w:val="24"/>
        </w:rPr>
        <w:t>以</w:t>
      </w:r>
      <w:proofErr w:type="gramStart"/>
      <w:r w:rsidRPr="00D53A01">
        <w:rPr>
          <w:rFonts w:ascii="宋体" w:hAnsi="宋体" w:hint="eastAsia"/>
          <w:sz w:val="24"/>
          <w:szCs w:val="24"/>
        </w:rPr>
        <w:t>栈</w:t>
      </w:r>
      <w:proofErr w:type="gramEnd"/>
      <w:r w:rsidRPr="00D53A01">
        <w:rPr>
          <w:rFonts w:ascii="宋体" w:hAnsi="宋体" w:hint="eastAsia"/>
          <w:sz w:val="24"/>
          <w:szCs w:val="24"/>
        </w:rPr>
        <w:t>模拟停车场，以队列模拟车场外的便道,按照从终端读入的输入数据序列进行模拟管理。每一组输入数据包括三个数据项:汽车“到达”或“离去”信息、汽车牌照号码及到达或离去的时刻，对每一组输入数据进行操作后的输出数据为:若是车辆到达，则输出汽车在停车场内或便道上的停车位置;若是车离去;则输出汽车在停车场内停留的时间和应交纳的费用(停车费以自定，以小时为单位，在便道上停留的时间不收费)。</w:t>
      </w:r>
      <w:proofErr w:type="gramStart"/>
      <w:r w:rsidRPr="00D53A01">
        <w:rPr>
          <w:rFonts w:ascii="宋体" w:hAnsi="宋体" w:hint="eastAsia"/>
          <w:sz w:val="24"/>
          <w:szCs w:val="24"/>
        </w:rPr>
        <w:t>栈</w:t>
      </w:r>
      <w:proofErr w:type="gramEnd"/>
      <w:r w:rsidRPr="00D53A01">
        <w:rPr>
          <w:rFonts w:ascii="宋体" w:hAnsi="宋体" w:hint="eastAsia"/>
          <w:sz w:val="24"/>
          <w:szCs w:val="24"/>
        </w:rPr>
        <w:t>以顺序结构实现，队列以链表实现。</w:t>
      </w:r>
    </w:p>
    <w:p w:rsidR="00D53A01" w:rsidRPr="00D53A01" w:rsidRDefault="00D53A01" w:rsidP="00D53A01">
      <w:pPr>
        <w:spacing w:line="360" w:lineRule="auto"/>
        <w:rPr>
          <w:rFonts w:ascii="宋体" w:hAnsi="宋体"/>
          <w:sz w:val="24"/>
          <w:szCs w:val="24"/>
        </w:rPr>
      </w:pPr>
      <w:r w:rsidRPr="00D53A01">
        <w:rPr>
          <w:rFonts w:ascii="宋体" w:hAnsi="宋体" w:hint="eastAsia"/>
          <w:sz w:val="24"/>
          <w:szCs w:val="24"/>
        </w:rPr>
        <w:t>[实现提示]</w:t>
      </w:r>
    </w:p>
    <w:p w:rsidR="00D53A01" w:rsidRPr="00D53A01" w:rsidRDefault="00D53A01" w:rsidP="00D53A01">
      <w:pPr>
        <w:spacing w:line="360" w:lineRule="auto"/>
        <w:ind w:firstLineChars="200" w:firstLine="480"/>
        <w:rPr>
          <w:rFonts w:ascii="宋体" w:hAnsi="宋体" w:cs="宋体"/>
          <w:kern w:val="0"/>
          <w:sz w:val="24"/>
          <w:szCs w:val="24"/>
        </w:rPr>
      </w:pPr>
      <w:r w:rsidRPr="00D53A01">
        <w:rPr>
          <w:rFonts w:ascii="宋体" w:hAnsi="宋体"/>
          <w:sz w:val="24"/>
          <w:szCs w:val="24"/>
        </w:rPr>
        <w:t>需另设一个</w:t>
      </w:r>
      <w:proofErr w:type="gramStart"/>
      <w:r w:rsidRPr="00D53A01">
        <w:rPr>
          <w:rFonts w:ascii="宋体" w:hAnsi="宋体"/>
          <w:sz w:val="24"/>
          <w:szCs w:val="24"/>
        </w:rPr>
        <w:t>栈</w:t>
      </w:r>
      <w:proofErr w:type="gramEnd"/>
      <w:r w:rsidRPr="00D53A01">
        <w:rPr>
          <w:rFonts w:ascii="宋体" w:hAnsi="宋体"/>
          <w:sz w:val="24"/>
          <w:szCs w:val="24"/>
        </w:rPr>
        <w:t>，临时停放为给要离去的汽车让路而从停车场退出来的汽车，也用顺序存储结构实现。输入数据按到达或离去的时刻有序。</w:t>
      </w:r>
      <w:proofErr w:type="gramStart"/>
      <w:r w:rsidRPr="00D53A01">
        <w:rPr>
          <w:rFonts w:ascii="宋体" w:hAnsi="宋体"/>
          <w:sz w:val="24"/>
          <w:szCs w:val="24"/>
        </w:rPr>
        <w:t>栈</w:t>
      </w:r>
      <w:proofErr w:type="gramEnd"/>
      <w:r w:rsidRPr="00D53A01">
        <w:rPr>
          <w:rFonts w:ascii="宋体" w:hAnsi="宋体"/>
          <w:sz w:val="24"/>
          <w:szCs w:val="24"/>
        </w:rPr>
        <w:t>中每个元素表示一辆汽车，包含两个数据项:汽车的牌照号码和进入停车场的时刻。</w:t>
      </w:r>
    </w:p>
    <w:p w:rsidR="00D53A01" w:rsidRPr="00D53A01" w:rsidRDefault="00D53A01" w:rsidP="00D53A01">
      <w:pPr>
        <w:spacing w:line="360" w:lineRule="auto"/>
        <w:outlineLvl w:val="2"/>
        <w:rPr>
          <w:rFonts w:ascii="黑体" w:eastAsia="黑体" w:hAnsi="黑体"/>
          <w:sz w:val="28"/>
          <w:szCs w:val="28"/>
        </w:rPr>
      </w:pPr>
      <w:r w:rsidRPr="00D53A01">
        <w:rPr>
          <w:rFonts w:ascii="黑体" w:eastAsia="黑体" w:hAnsi="黑体" w:hint="eastAsia"/>
          <w:sz w:val="28"/>
          <w:szCs w:val="28"/>
        </w:rPr>
        <w:t>题目3：</w:t>
      </w:r>
      <w:bookmarkEnd w:id="3"/>
      <w:r w:rsidRPr="00D53A01">
        <w:rPr>
          <w:rFonts w:ascii="黑体" w:eastAsia="黑体" w:hAnsi="黑体" w:hint="eastAsia"/>
          <w:sz w:val="28"/>
          <w:szCs w:val="28"/>
        </w:rPr>
        <w:t>设计一个哈夫曼码的编/译码系统</w:t>
      </w:r>
      <w:r w:rsidR="00990ADF" w:rsidRPr="00D53A01">
        <w:rPr>
          <w:rFonts w:ascii="黑体" w:eastAsia="黑体" w:hAnsi="黑体" w:hint="eastAsia"/>
          <w:sz w:val="28"/>
          <w:szCs w:val="28"/>
        </w:rPr>
        <w:t>（</w:t>
      </w:r>
      <w:r w:rsidR="00990ADF" w:rsidRPr="00D53A01">
        <w:rPr>
          <w:rFonts w:ascii="黑体" w:eastAsia="黑体" w:hAnsi="黑体"/>
          <w:sz w:val="28"/>
          <w:szCs w:val="28"/>
        </w:rPr>
        <w:t>限</w:t>
      </w:r>
      <w:r w:rsidR="00990ADF" w:rsidRPr="00D53A01">
        <w:rPr>
          <w:rFonts w:ascii="黑体" w:eastAsia="黑体" w:hAnsi="黑体" w:hint="eastAsia"/>
          <w:sz w:val="28"/>
          <w:szCs w:val="28"/>
        </w:rPr>
        <w:t>1人）</w:t>
      </w:r>
    </w:p>
    <w:p w:rsidR="00D53A01" w:rsidRPr="00D53A01" w:rsidRDefault="00D53A01" w:rsidP="00D53A01">
      <w:pPr>
        <w:spacing w:line="360" w:lineRule="auto"/>
        <w:rPr>
          <w:rFonts w:ascii="宋体" w:hAnsi="宋体"/>
          <w:bCs/>
          <w:kern w:val="44"/>
          <w:sz w:val="24"/>
          <w:szCs w:val="24"/>
        </w:rPr>
      </w:pPr>
      <w:r w:rsidRPr="00D53A01">
        <w:rPr>
          <w:rFonts w:ascii="宋体" w:hAnsi="宋体" w:hint="eastAsia"/>
          <w:bCs/>
          <w:kern w:val="44"/>
          <w:sz w:val="24"/>
          <w:szCs w:val="24"/>
        </w:rPr>
        <w:t>[基本要求]</w:t>
      </w:r>
    </w:p>
    <w:p w:rsidR="00D53A01" w:rsidRPr="00D53A01" w:rsidRDefault="00D53A01" w:rsidP="00D53A01">
      <w:pPr>
        <w:spacing w:line="360" w:lineRule="auto"/>
        <w:ind w:leftChars="50" w:left="105"/>
        <w:rPr>
          <w:rFonts w:ascii="宋体" w:hAnsi="宋体"/>
          <w:bCs/>
          <w:kern w:val="44"/>
          <w:sz w:val="24"/>
          <w:szCs w:val="24"/>
        </w:rPr>
      </w:pPr>
      <w:r w:rsidRPr="00D53A01">
        <w:rPr>
          <w:rFonts w:ascii="宋体" w:hAnsi="宋体" w:hint="eastAsia"/>
          <w:bCs/>
          <w:kern w:val="44"/>
          <w:sz w:val="24"/>
          <w:szCs w:val="24"/>
        </w:rPr>
        <w:t xml:space="preserve">     该系统应具有以下功能:</w:t>
      </w:r>
    </w:p>
    <w:p w:rsidR="00D53A01" w:rsidRPr="00D53A01" w:rsidRDefault="00D53A01" w:rsidP="00D53A01">
      <w:pPr>
        <w:spacing w:line="360" w:lineRule="auto"/>
        <w:ind w:leftChars="50" w:left="105"/>
        <w:rPr>
          <w:rFonts w:ascii="宋体" w:hAnsi="宋体"/>
          <w:bCs/>
          <w:kern w:val="44"/>
          <w:sz w:val="24"/>
          <w:szCs w:val="24"/>
        </w:rPr>
      </w:pPr>
      <w:r w:rsidRPr="00D53A01">
        <w:rPr>
          <w:rFonts w:ascii="宋体" w:hAnsi="宋体" w:hint="eastAsia"/>
          <w:bCs/>
          <w:kern w:val="44"/>
          <w:sz w:val="24"/>
          <w:szCs w:val="24"/>
        </w:rPr>
        <w:t xml:space="preserve">     (1)I:初始化( </w:t>
      </w:r>
      <w:proofErr w:type="spellStart"/>
      <w:r w:rsidRPr="00D53A01">
        <w:rPr>
          <w:rFonts w:ascii="宋体" w:hAnsi="宋体" w:hint="eastAsia"/>
          <w:bCs/>
          <w:kern w:val="44"/>
          <w:sz w:val="24"/>
          <w:szCs w:val="24"/>
        </w:rPr>
        <w:t>lnitialization</w:t>
      </w:r>
      <w:proofErr w:type="spellEnd"/>
      <w:r w:rsidRPr="00D53A01">
        <w:rPr>
          <w:rFonts w:ascii="宋体" w:hAnsi="宋体" w:hint="eastAsia"/>
          <w:bCs/>
          <w:kern w:val="44"/>
          <w:sz w:val="24"/>
          <w:szCs w:val="24"/>
        </w:rPr>
        <w:t>)。 从终端读入字符集大小n，以及n</w:t>
      </w:r>
      <w:proofErr w:type="gramStart"/>
      <w:r w:rsidRPr="00D53A01">
        <w:rPr>
          <w:rFonts w:ascii="宋体" w:hAnsi="宋体" w:hint="eastAsia"/>
          <w:bCs/>
          <w:kern w:val="44"/>
          <w:sz w:val="24"/>
          <w:szCs w:val="24"/>
        </w:rPr>
        <w:t>个</w:t>
      </w:r>
      <w:proofErr w:type="gramEnd"/>
      <w:r w:rsidRPr="00D53A01">
        <w:rPr>
          <w:rFonts w:ascii="宋体" w:hAnsi="宋体" w:hint="eastAsia"/>
          <w:bCs/>
          <w:kern w:val="44"/>
          <w:sz w:val="24"/>
          <w:szCs w:val="24"/>
        </w:rPr>
        <w:t>字符和n</w:t>
      </w:r>
      <w:proofErr w:type="gramStart"/>
      <w:r w:rsidRPr="00D53A01">
        <w:rPr>
          <w:rFonts w:ascii="宋体" w:hAnsi="宋体" w:hint="eastAsia"/>
          <w:bCs/>
          <w:kern w:val="44"/>
          <w:sz w:val="24"/>
          <w:szCs w:val="24"/>
        </w:rPr>
        <w:t>个</w:t>
      </w:r>
      <w:proofErr w:type="gramEnd"/>
      <w:r w:rsidRPr="00D53A01">
        <w:rPr>
          <w:rFonts w:ascii="宋体" w:hAnsi="宋体" w:hint="eastAsia"/>
          <w:bCs/>
          <w:kern w:val="44"/>
          <w:sz w:val="24"/>
          <w:szCs w:val="24"/>
        </w:rPr>
        <w:t>权值，建立哈夫曼树，并将它存于文件</w:t>
      </w:r>
      <w:proofErr w:type="spellStart"/>
      <w:r w:rsidRPr="00D53A01">
        <w:rPr>
          <w:rFonts w:ascii="宋体" w:hAnsi="宋体" w:hint="eastAsia"/>
          <w:bCs/>
          <w:kern w:val="44"/>
          <w:sz w:val="24"/>
          <w:szCs w:val="24"/>
        </w:rPr>
        <w:t>hfmTree</w:t>
      </w:r>
      <w:proofErr w:type="spellEnd"/>
      <w:r w:rsidRPr="00D53A01">
        <w:rPr>
          <w:rFonts w:ascii="宋体" w:hAnsi="宋体" w:hint="eastAsia"/>
          <w:bCs/>
          <w:kern w:val="44"/>
          <w:sz w:val="24"/>
          <w:szCs w:val="24"/>
        </w:rPr>
        <w:t>中。</w:t>
      </w:r>
    </w:p>
    <w:p w:rsidR="00D53A01" w:rsidRPr="00D53A01" w:rsidRDefault="00D53A01" w:rsidP="00D53A01">
      <w:pPr>
        <w:spacing w:line="360" w:lineRule="auto"/>
        <w:ind w:leftChars="50" w:left="105"/>
        <w:rPr>
          <w:rFonts w:ascii="宋体" w:hAnsi="宋体"/>
          <w:bCs/>
          <w:kern w:val="44"/>
          <w:sz w:val="24"/>
          <w:szCs w:val="24"/>
        </w:rPr>
      </w:pPr>
      <w:r w:rsidRPr="00D53A01">
        <w:rPr>
          <w:rFonts w:ascii="宋体" w:hAnsi="宋体" w:hint="eastAsia"/>
          <w:bCs/>
          <w:kern w:val="44"/>
          <w:sz w:val="24"/>
          <w:szCs w:val="24"/>
        </w:rPr>
        <w:t xml:space="preserve">     (2)E:编码( Encoding)。 利用已建好的哈夫曼树(如不在内存，则从文件</w:t>
      </w:r>
      <w:proofErr w:type="spellStart"/>
      <w:r w:rsidRPr="00D53A01">
        <w:rPr>
          <w:rFonts w:ascii="宋体" w:hAnsi="宋体" w:hint="eastAsia"/>
          <w:bCs/>
          <w:kern w:val="44"/>
          <w:sz w:val="24"/>
          <w:szCs w:val="24"/>
        </w:rPr>
        <w:t>hfmTree</w:t>
      </w:r>
      <w:proofErr w:type="spellEnd"/>
      <w:r w:rsidRPr="00D53A01">
        <w:rPr>
          <w:rFonts w:ascii="宋体" w:hAnsi="宋体" w:hint="eastAsia"/>
          <w:bCs/>
          <w:kern w:val="44"/>
          <w:sz w:val="24"/>
          <w:szCs w:val="24"/>
        </w:rPr>
        <w:t>中读入)，对文件</w:t>
      </w:r>
      <w:proofErr w:type="spellStart"/>
      <w:r w:rsidRPr="00D53A01">
        <w:rPr>
          <w:rFonts w:ascii="宋体" w:hAnsi="宋体" w:hint="eastAsia"/>
          <w:bCs/>
          <w:kern w:val="44"/>
          <w:sz w:val="24"/>
          <w:szCs w:val="24"/>
        </w:rPr>
        <w:t>ToBeTran</w:t>
      </w:r>
      <w:proofErr w:type="spellEnd"/>
      <w:r w:rsidRPr="00D53A01">
        <w:rPr>
          <w:rFonts w:ascii="宋体" w:hAnsi="宋体" w:hint="eastAsia"/>
          <w:bCs/>
          <w:kern w:val="44"/>
          <w:sz w:val="24"/>
          <w:szCs w:val="24"/>
        </w:rPr>
        <w:t>中的正文进行编码， 然后将结果存入文件</w:t>
      </w:r>
      <w:proofErr w:type="spellStart"/>
      <w:r w:rsidRPr="00D53A01">
        <w:rPr>
          <w:rFonts w:ascii="宋体" w:hAnsi="宋体" w:hint="eastAsia"/>
          <w:bCs/>
          <w:kern w:val="44"/>
          <w:sz w:val="24"/>
          <w:szCs w:val="24"/>
        </w:rPr>
        <w:t>CodeFile</w:t>
      </w:r>
      <w:proofErr w:type="spellEnd"/>
      <w:r w:rsidRPr="00D53A01">
        <w:rPr>
          <w:rFonts w:ascii="宋体" w:hAnsi="宋体" w:hint="eastAsia"/>
          <w:bCs/>
          <w:kern w:val="44"/>
          <w:sz w:val="24"/>
          <w:szCs w:val="24"/>
        </w:rPr>
        <w:t>中。</w:t>
      </w:r>
    </w:p>
    <w:p w:rsidR="00D53A01" w:rsidRPr="00D53A01" w:rsidRDefault="00D53A01" w:rsidP="00D53A01">
      <w:pPr>
        <w:spacing w:line="360" w:lineRule="auto"/>
        <w:ind w:leftChars="50" w:left="105"/>
        <w:rPr>
          <w:rFonts w:ascii="宋体" w:hAnsi="宋体"/>
          <w:bCs/>
          <w:kern w:val="44"/>
          <w:sz w:val="24"/>
          <w:szCs w:val="24"/>
        </w:rPr>
      </w:pPr>
      <w:r w:rsidRPr="00D53A01">
        <w:rPr>
          <w:rFonts w:ascii="宋体" w:hAnsi="宋体" w:hint="eastAsia"/>
          <w:bCs/>
          <w:kern w:val="44"/>
          <w:sz w:val="24"/>
          <w:szCs w:val="24"/>
        </w:rPr>
        <w:t xml:space="preserve">     (3)D:译码(Decoding)。利用已建好的哈夫曼树将文件</w:t>
      </w:r>
      <w:proofErr w:type="spellStart"/>
      <w:r w:rsidRPr="00D53A01">
        <w:rPr>
          <w:rFonts w:ascii="宋体" w:hAnsi="宋体" w:hint="eastAsia"/>
          <w:bCs/>
          <w:kern w:val="44"/>
          <w:sz w:val="24"/>
          <w:szCs w:val="24"/>
        </w:rPr>
        <w:t>CodeFile</w:t>
      </w:r>
      <w:proofErr w:type="spellEnd"/>
      <w:r w:rsidRPr="00D53A01">
        <w:rPr>
          <w:rFonts w:ascii="宋体" w:hAnsi="宋体" w:hint="eastAsia"/>
          <w:bCs/>
          <w:kern w:val="44"/>
          <w:sz w:val="24"/>
          <w:szCs w:val="24"/>
        </w:rPr>
        <w:t>中的代码进行译码，结果存入文件</w:t>
      </w:r>
      <w:proofErr w:type="spellStart"/>
      <w:r w:rsidRPr="00D53A01">
        <w:rPr>
          <w:rFonts w:ascii="宋体" w:hAnsi="宋体" w:hint="eastAsia"/>
          <w:bCs/>
          <w:kern w:val="44"/>
          <w:sz w:val="24"/>
          <w:szCs w:val="24"/>
        </w:rPr>
        <w:t>TextFile</w:t>
      </w:r>
      <w:proofErr w:type="spellEnd"/>
      <w:r w:rsidRPr="00D53A01">
        <w:rPr>
          <w:rFonts w:ascii="宋体" w:hAnsi="宋体" w:hint="eastAsia"/>
          <w:bCs/>
          <w:kern w:val="44"/>
          <w:sz w:val="24"/>
          <w:szCs w:val="24"/>
        </w:rPr>
        <w:t>中。</w:t>
      </w:r>
    </w:p>
    <w:p w:rsidR="00D53A01" w:rsidRPr="00D53A01" w:rsidRDefault="00D53A01" w:rsidP="00D53A01">
      <w:pPr>
        <w:spacing w:line="360" w:lineRule="auto"/>
        <w:ind w:leftChars="50" w:left="105"/>
        <w:rPr>
          <w:rFonts w:ascii="宋体" w:hAnsi="宋体"/>
          <w:bCs/>
          <w:kern w:val="44"/>
          <w:sz w:val="24"/>
          <w:szCs w:val="24"/>
        </w:rPr>
      </w:pPr>
      <w:r w:rsidRPr="00D53A01">
        <w:rPr>
          <w:rFonts w:ascii="宋体" w:hAnsi="宋体" w:hint="eastAsia"/>
          <w:bCs/>
          <w:kern w:val="44"/>
          <w:sz w:val="24"/>
          <w:szCs w:val="24"/>
        </w:rPr>
        <w:t xml:space="preserve">     (4)P:打印代码文件(Print)。 将文件</w:t>
      </w:r>
      <w:proofErr w:type="spellStart"/>
      <w:r w:rsidRPr="00D53A01">
        <w:rPr>
          <w:rFonts w:ascii="宋体" w:hAnsi="宋体" w:hint="eastAsia"/>
          <w:bCs/>
          <w:kern w:val="44"/>
          <w:sz w:val="24"/>
          <w:szCs w:val="24"/>
        </w:rPr>
        <w:t>CodeFile</w:t>
      </w:r>
      <w:proofErr w:type="spellEnd"/>
      <w:r w:rsidRPr="00D53A01">
        <w:rPr>
          <w:rFonts w:ascii="宋体" w:hAnsi="宋体" w:hint="eastAsia"/>
          <w:bCs/>
          <w:kern w:val="44"/>
          <w:sz w:val="24"/>
          <w:szCs w:val="24"/>
        </w:rPr>
        <w:t>以紧凑格式显示在终端上，每行50个代码。同时将此字符形式的编码文件写入文件</w:t>
      </w:r>
      <w:proofErr w:type="spellStart"/>
      <w:r w:rsidRPr="00D53A01">
        <w:rPr>
          <w:rFonts w:ascii="宋体" w:hAnsi="宋体" w:hint="eastAsia"/>
          <w:bCs/>
          <w:kern w:val="44"/>
          <w:sz w:val="24"/>
          <w:szCs w:val="24"/>
        </w:rPr>
        <w:t>CodePrin</w:t>
      </w:r>
      <w:proofErr w:type="spellEnd"/>
      <w:r w:rsidRPr="00D53A01">
        <w:rPr>
          <w:rFonts w:ascii="宋体" w:hAnsi="宋体" w:hint="eastAsia"/>
          <w:bCs/>
          <w:kern w:val="44"/>
          <w:sz w:val="24"/>
          <w:szCs w:val="24"/>
        </w:rPr>
        <w:t>中。</w:t>
      </w:r>
    </w:p>
    <w:p w:rsidR="00D53A01" w:rsidRPr="00D53A01" w:rsidRDefault="00D53A01" w:rsidP="00D53A01">
      <w:pPr>
        <w:spacing w:line="360" w:lineRule="auto"/>
        <w:ind w:leftChars="50" w:left="105"/>
        <w:rPr>
          <w:rFonts w:ascii="宋体" w:hAnsi="宋体"/>
          <w:bCs/>
          <w:kern w:val="44"/>
          <w:sz w:val="24"/>
          <w:szCs w:val="24"/>
        </w:rPr>
      </w:pPr>
      <w:r w:rsidRPr="00D53A01">
        <w:rPr>
          <w:rFonts w:ascii="宋体" w:hAnsi="宋体" w:hint="eastAsia"/>
          <w:bCs/>
          <w:kern w:val="44"/>
          <w:sz w:val="24"/>
          <w:szCs w:val="24"/>
        </w:rPr>
        <w:t xml:space="preserve">     (5)T: 打印哈夫曼树(Tree printing)。将已存在的哈夫曼树以直观的方式(树或凹入表现形式)显示在终端上，同时将此字符形式的哈夫曼树写入文件</w:t>
      </w:r>
      <w:proofErr w:type="spellStart"/>
      <w:r w:rsidRPr="00D53A01">
        <w:rPr>
          <w:rFonts w:ascii="宋体" w:hAnsi="宋体" w:hint="eastAsia"/>
          <w:bCs/>
          <w:kern w:val="44"/>
          <w:sz w:val="24"/>
          <w:szCs w:val="24"/>
        </w:rPr>
        <w:lastRenderedPageBreak/>
        <w:t>TreePrint</w:t>
      </w:r>
      <w:proofErr w:type="spellEnd"/>
      <w:r w:rsidRPr="00D53A01">
        <w:rPr>
          <w:rFonts w:ascii="宋体" w:hAnsi="宋体" w:hint="eastAsia"/>
          <w:bCs/>
          <w:kern w:val="44"/>
          <w:sz w:val="24"/>
          <w:szCs w:val="24"/>
        </w:rPr>
        <w:t xml:space="preserve"> 中。</w:t>
      </w:r>
    </w:p>
    <w:p w:rsidR="00D53A01" w:rsidRPr="00D53A01" w:rsidRDefault="00D53A01" w:rsidP="00D53A01">
      <w:pPr>
        <w:spacing w:line="360" w:lineRule="auto"/>
        <w:ind w:leftChars="50" w:left="105"/>
        <w:rPr>
          <w:rFonts w:ascii="宋体" w:hAnsi="宋体"/>
          <w:bCs/>
          <w:kern w:val="44"/>
          <w:sz w:val="24"/>
          <w:szCs w:val="24"/>
        </w:rPr>
      </w:pPr>
      <w:r w:rsidRPr="00D53A01">
        <w:rPr>
          <w:rFonts w:ascii="宋体" w:hAnsi="宋体" w:hint="eastAsia"/>
          <w:bCs/>
          <w:kern w:val="44"/>
          <w:sz w:val="24"/>
          <w:szCs w:val="24"/>
        </w:rPr>
        <w:t>[实现提示]</w:t>
      </w:r>
    </w:p>
    <w:p w:rsidR="00D53A01" w:rsidRPr="00D53A01" w:rsidRDefault="00D53A01" w:rsidP="00D53A01">
      <w:pPr>
        <w:spacing w:line="360" w:lineRule="auto"/>
        <w:ind w:leftChars="50" w:left="105"/>
        <w:rPr>
          <w:rFonts w:ascii="宋体" w:hAnsi="宋体"/>
          <w:bCs/>
          <w:kern w:val="44"/>
          <w:sz w:val="24"/>
          <w:szCs w:val="24"/>
        </w:rPr>
      </w:pPr>
      <w:r w:rsidRPr="00D53A01">
        <w:rPr>
          <w:rFonts w:ascii="宋体" w:hAnsi="宋体" w:hint="eastAsia"/>
          <w:bCs/>
          <w:kern w:val="44"/>
          <w:sz w:val="24"/>
          <w:szCs w:val="24"/>
        </w:rPr>
        <w:t xml:space="preserve">     (1) 编码结果以文本方式存储在文件</w:t>
      </w:r>
      <w:proofErr w:type="spellStart"/>
      <w:r w:rsidRPr="00D53A01">
        <w:rPr>
          <w:rFonts w:ascii="宋体" w:hAnsi="宋体" w:hint="eastAsia"/>
          <w:bCs/>
          <w:kern w:val="44"/>
          <w:sz w:val="24"/>
          <w:szCs w:val="24"/>
        </w:rPr>
        <w:t>CodeFile</w:t>
      </w:r>
      <w:proofErr w:type="spellEnd"/>
      <w:r w:rsidRPr="00D53A01">
        <w:rPr>
          <w:rFonts w:ascii="宋体" w:hAnsi="宋体" w:hint="eastAsia"/>
          <w:bCs/>
          <w:kern w:val="44"/>
          <w:sz w:val="24"/>
          <w:szCs w:val="24"/>
        </w:rPr>
        <w:t>中。</w:t>
      </w:r>
    </w:p>
    <w:p w:rsidR="00D53A01" w:rsidRPr="00D53A01" w:rsidRDefault="00D53A01" w:rsidP="00D53A01">
      <w:pPr>
        <w:spacing w:line="360" w:lineRule="auto"/>
        <w:ind w:leftChars="50" w:left="105"/>
        <w:rPr>
          <w:rFonts w:ascii="宋体" w:hAnsi="宋体"/>
          <w:sz w:val="24"/>
          <w:szCs w:val="24"/>
        </w:rPr>
      </w:pPr>
      <w:r w:rsidRPr="00D53A01">
        <w:rPr>
          <w:rFonts w:ascii="宋体" w:hAnsi="宋体" w:hint="eastAsia"/>
          <w:bCs/>
          <w:kern w:val="44"/>
          <w:sz w:val="24"/>
          <w:szCs w:val="24"/>
        </w:rPr>
        <w:t xml:space="preserve">     (2) 用户界面可以设计为“菜单”方式:显示上述功能符号，再加上“Q”，表示退出运行Quit。请用户键入一个选择功能符。此功能执行完毕后再显示此菜单，直至某次用户选择了“Q”为止。</w:t>
      </w:r>
    </w:p>
    <w:p w:rsidR="00D53A01" w:rsidRPr="00D53A01" w:rsidRDefault="00D53A01" w:rsidP="00D53A01">
      <w:pPr>
        <w:spacing w:line="360" w:lineRule="auto"/>
        <w:ind w:leftChars="50" w:left="105" w:firstLineChars="250" w:firstLine="600"/>
        <w:rPr>
          <w:rFonts w:ascii="宋体" w:hAnsi="宋体"/>
          <w:sz w:val="24"/>
          <w:szCs w:val="24"/>
        </w:rPr>
      </w:pPr>
      <w:r w:rsidRPr="00D53A01">
        <w:rPr>
          <w:rFonts w:ascii="宋体" w:hAnsi="宋体" w:hint="eastAsia"/>
          <w:sz w:val="24"/>
          <w:szCs w:val="24"/>
        </w:rPr>
        <w:t>(3)在程序的一次执行过程中，第一次执行I， D或C命令之后，哈夫曼树已经在</w:t>
      </w:r>
    </w:p>
    <w:p w:rsidR="00D53A01" w:rsidRPr="00D53A01" w:rsidRDefault="00D53A01" w:rsidP="00D53A01">
      <w:pPr>
        <w:spacing w:line="360" w:lineRule="auto"/>
        <w:ind w:leftChars="50" w:left="105"/>
        <w:rPr>
          <w:rFonts w:ascii="宋体" w:hAnsi="宋体"/>
          <w:sz w:val="24"/>
          <w:szCs w:val="24"/>
        </w:rPr>
      </w:pPr>
      <w:r w:rsidRPr="00D53A01">
        <w:rPr>
          <w:rFonts w:ascii="宋体" w:hAnsi="宋体" w:hint="eastAsia"/>
          <w:sz w:val="24"/>
          <w:szCs w:val="24"/>
        </w:rPr>
        <w:t>内存了，不必再读入。每次执行中不一定执行I命令，因为文件</w:t>
      </w:r>
      <w:proofErr w:type="spellStart"/>
      <w:r w:rsidRPr="00D53A01">
        <w:rPr>
          <w:rFonts w:ascii="宋体" w:hAnsi="宋体" w:hint="eastAsia"/>
          <w:sz w:val="24"/>
          <w:szCs w:val="24"/>
        </w:rPr>
        <w:t>hfmTree</w:t>
      </w:r>
      <w:proofErr w:type="spellEnd"/>
      <w:r w:rsidRPr="00D53A01">
        <w:rPr>
          <w:rFonts w:ascii="宋体" w:hAnsi="宋体" w:hint="eastAsia"/>
          <w:sz w:val="24"/>
          <w:szCs w:val="24"/>
        </w:rPr>
        <w:t>可能早已建好。</w:t>
      </w:r>
    </w:p>
    <w:p w:rsidR="00D53A01" w:rsidRPr="00D53A01" w:rsidRDefault="00D53A01" w:rsidP="00D53A01">
      <w:pPr>
        <w:spacing w:line="360" w:lineRule="auto"/>
        <w:ind w:leftChars="50" w:left="105"/>
        <w:rPr>
          <w:rFonts w:ascii="宋体" w:hAnsi="宋体"/>
          <w:sz w:val="24"/>
          <w:szCs w:val="24"/>
        </w:rPr>
      </w:pPr>
      <w:r w:rsidRPr="00D53A01">
        <w:rPr>
          <w:rFonts w:ascii="宋体" w:hAnsi="宋体" w:hint="eastAsia"/>
          <w:sz w:val="24"/>
          <w:szCs w:val="24"/>
        </w:rPr>
        <w:t>[测试数据]</w:t>
      </w:r>
    </w:p>
    <w:p w:rsidR="00D53A01" w:rsidRPr="00D53A01" w:rsidRDefault="00D53A01" w:rsidP="00D53A01">
      <w:pPr>
        <w:spacing w:line="360" w:lineRule="auto"/>
        <w:ind w:leftChars="50" w:left="105"/>
        <w:rPr>
          <w:rFonts w:ascii="宋体" w:hAnsi="宋体"/>
          <w:sz w:val="24"/>
          <w:szCs w:val="24"/>
        </w:rPr>
      </w:pPr>
      <w:r w:rsidRPr="00D53A01">
        <w:rPr>
          <w:rFonts w:ascii="宋体" w:hAnsi="宋体" w:hint="eastAsia"/>
          <w:sz w:val="24"/>
          <w:szCs w:val="24"/>
        </w:rPr>
        <w:t xml:space="preserve">     (1)利用下面这道题中的数据调试程序。</w:t>
      </w:r>
    </w:p>
    <w:p w:rsidR="00D53A01" w:rsidRPr="00D53A01" w:rsidRDefault="00D53A01" w:rsidP="00D53A01">
      <w:pPr>
        <w:spacing w:line="360" w:lineRule="auto"/>
        <w:ind w:leftChars="50" w:left="105"/>
        <w:rPr>
          <w:rFonts w:ascii="宋体" w:hAnsi="宋体"/>
          <w:sz w:val="24"/>
          <w:szCs w:val="24"/>
        </w:rPr>
      </w:pPr>
      <w:r w:rsidRPr="00D53A01">
        <w:rPr>
          <w:rFonts w:ascii="宋体" w:hAnsi="宋体" w:hint="eastAsia"/>
          <w:sz w:val="24"/>
          <w:szCs w:val="24"/>
        </w:rPr>
        <w:t xml:space="preserve">     某系统在通信联络中只可能出现八种字符，其概率分别为0.25， 0.29， 0.07， 0.08， 0.14，0.23，0.03， 0.11， 试设计哈夫曼编码。</w:t>
      </w:r>
    </w:p>
    <w:p w:rsidR="00D53A01" w:rsidRPr="00D53A01" w:rsidRDefault="00D53A01" w:rsidP="00D53A01">
      <w:pPr>
        <w:spacing w:line="360" w:lineRule="auto"/>
        <w:ind w:leftChars="50" w:left="105"/>
        <w:rPr>
          <w:rFonts w:ascii="宋体" w:hAnsi="宋体"/>
          <w:sz w:val="24"/>
          <w:szCs w:val="24"/>
        </w:rPr>
      </w:pPr>
      <w:r w:rsidRPr="00D53A01">
        <w:rPr>
          <w:rFonts w:ascii="宋体" w:hAnsi="宋体" w:hint="eastAsia"/>
          <w:sz w:val="24"/>
          <w:szCs w:val="24"/>
        </w:rPr>
        <w:t xml:space="preserve">     (2)用下表给出的字符集和频度的实际统计数据建立哈夫曼树，并实现以下报文的编码和译码：“THIS PROGRAM IS MY FAVORITE”</w:t>
      </w:r>
    </w:p>
    <w:p w:rsidR="00D53A01" w:rsidRPr="00D53A01" w:rsidRDefault="00D53A01" w:rsidP="00D53A01">
      <w:pPr>
        <w:spacing w:line="360" w:lineRule="auto"/>
        <w:outlineLvl w:val="2"/>
        <w:rPr>
          <w:rFonts w:ascii="黑体" w:eastAsia="黑体" w:hAnsi="黑体"/>
          <w:sz w:val="28"/>
          <w:szCs w:val="28"/>
        </w:rPr>
      </w:pPr>
      <w:bookmarkStart w:id="4" w:name="_Toc403543905"/>
      <w:r w:rsidRPr="00D53A01">
        <w:rPr>
          <w:rFonts w:ascii="黑体" w:eastAsia="黑体" w:hAnsi="黑体" w:hint="eastAsia"/>
          <w:sz w:val="28"/>
          <w:szCs w:val="28"/>
        </w:rPr>
        <w:t>题目4：</w:t>
      </w:r>
      <w:bookmarkEnd w:id="4"/>
      <w:r w:rsidRPr="00D53A01">
        <w:rPr>
          <w:rFonts w:ascii="黑体" w:eastAsia="黑体" w:hAnsi="黑体" w:hint="eastAsia"/>
          <w:sz w:val="28"/>
          <w:szCs w:val="28"/>
        </w:rPr>
        <w:t>全国交通咨询模拟</w:t>
      </w:r>
    </w:p>
    <w:p w:rsidR="00D53A01" w:rsidRPr="00D53A01" w:rsidRDefault="00D53A01" w:rsidP="00D53A01">
      <w:pPr>
        <w:spacing w:line="360" w:lineRule="auto"/>
        <w:rPr>
          <w:rFonts w:ascii="宋体" w:hAnsi="宋体"/>
          <w:bCs/>
          <w:kern w:val="44"/>
          <w:sz w:val="24"/>
          <w:szCs w:val="24"/>
        </w:rPr>
      </w:pPr>
      <w:r w:rsidRPr="00D53A01">
        <w:rPr>
          <w:rFonts w:ascii="宋体" w:hAnsi="宋体" w:hint="eastAsia"/>
          <w:bCs/>
          <w:kern w:val="44"/>
          <w:sz w:val="24"/>
          <w:szCs w:val="24"/>
        </w:rPr>
        <w:t>[问题描述]</w:t>
      </w:r>
    </w:p>
    <w:p w:rsidR="00D53A01" w:rsidRPr="00D53A01" w:rsidRDefault="00D53A01" w:rsidP="00D53A01">
      <w:pPr>
        <w:spacing w:line="360" w:lineRule="auto"/>
        <w:ind w:leftChars="50" w:left="105" w:firstLineChars="200" w:firstLine="480"/>
        <w:rPr>
          <w:rFonts w:ascii="宋体" w:hAnsi="宋体"/>
          <w:bCs/>
          <w:kern w:val="44"/>
          <w:sz w:val="24"/>
          <w:szCs w:val="24"/>
        </w:rPr>
      </w:pPr>
      <w:r w:rsidRPr="00D53A01">
        <w:rPr>
          <w:rFonts w:ascii="宋体" w:hAnsi="宋体" w:hint="eastAsia"/>
          <w:bCs/>
          <w:kern w:val="44"/>
          <w:sz w:val="24"/>
          <w:szCs w:val="24"/>
        </w:rPr>
        <w:t>处于不同目的的旅客对交通工具有不同的要求。例如，因公出差的旅客希望在旅途中的时间尽可能的短，出门旅游的游客则期望旅费尽可能省，而老年旅客则要求中转次数最少。编制一个全国城市间的交通咨询程序，为旅客提供最优决策的交通咨询。</w:t>
      </w:r>
    </w:p>
    <w:p w:rsidR="00D53A01" w:rsidRPr="00D53A01" w:rsidRDefault="00D53A01" w:rsidP="00D53A01">
      <w:pPr>
        <w:spacing w:line="360" w:lineRule="auto"/>
        <w:ind w:leftChars="50" w:left="105"/>
        <w:rPr>
          <w:rFonts w:ascii="宋体" w:hAnsi="宋体"/>
          <w:bCs/>
          <w:kern w:val="44"/>
          <w:sz w:val="24"/>
          <w:szCs w:val="24"/>
        </w:rPr>
      </w:pPr>
      <w:r w:rsidRPr="00D53A01">
        <w:rPr>
          <w:rFonts w:ascii="宋体" w:hAnsi="宋体" w:hint="eastAsia"/>
          <w:bCs/>
          <w:kern w:val="44"/>
          <w:sz w:val="24"/>
          <w:szCs w:val="24"/>
        </w:rPr>
        <w:t>[基本要求]</w:t>
      </w:r>
    </w:p>
    <w:p w:rsidR="00D53A01" w:rsidRPr="00D53A01" w:rsidRDefault="00D53A01" w:rsidP="00D53A01">
      <w:pPr>
        <w:spacing w:line="360" w:lineRule="auto"/>
        <w:ind w:leftChars="50" w:left="105" w:firstLineChars="200" w:firstLine="480"/>
        <w:rPr>
          <w:rFonts w:ascii="宋体" w:hAnsi="宋体"/>
          <w:bCs/>
          <w:kern w:val="44"/>
          <w:sz w:val="24"/>
          <w:szCs w:val="24"/>
        </w:rPr>
      </w:pPr>
      <w:r w:rsidRPr="00D53A01">
        <w:rPr>
          <w:rFonts w:ascii="宋体" w:hAnsi="宋体" w:hint="eastAsia"/>
          <w:bCs/>
          <w:kern w:val="44"/>
          <w:sz w:val="24"/>
          <w:szCs w:val="24"/>
        </w:rPr>
        <w:t>(1)提供对城市信息进行编辑(如:添加或删除)的功能;</w:t>
      </w:r>
    </w:p>
    <w:p w:rsidR="00D53A01" w:rsidRPr="00D53A01" w:rsidRDefault="00D53A01" w:rsidP="00D53A01">
      <w:pPr>
        <w:spacing w:line="360" w:lineRule="auto"/>
        <w:ind w:leftChars="50" w:left="105" w:firstLineChars="200" w:firstLine="480"/>
        <w:rPr>
          <w:rFonts w:ascii="宋体" w:hAnsi="宋体"/>
          <w:bCs/>
          <w:kern w:val="44"/>
          <w:sz w:val="24"/>
          <w:szCs w:val="24"/>
        </w:rPr>
      </w:pPr>
      <w:r w:rsidRPr="00D53A01">
        <w:rPr>
          <w:rFonts w:ascii="宋体" w:hAnsi="宋体" w:hint="eastAsia"/>
          <w:bCs/>
          <w:kern w:val="44"/>
          <w:sz w:val="24"/>
          <w:szCs w:val="24"/>
        </w:rPr>
        <w:t>(2)城市之间有两种交通工具:火车或飞机，提供对全国城市交通图和列车时刻表及飞机航班表进行编辑的功能。(信息的输入方式可以是文件输入和键盘输入两种方式)</w:t>
      </w:r>
    </w:p>
    <w:p w:rsidR="00D53A01" w:rsidRPr="00D53A01" w:rsidRDefault="00D53A01" w:rsidP="00D53A01">
      <w:pPr>
        <w:spacing w:line="360" w:lineRule="auto"/>
        <w:ind w:leftChars="50" w:left="105" w:firstLineChars="200" w:firstLine="480"/>
        <w:rPr>
          <w:rFonts w:ascii="宋体" w:hAnsi="宋体"/>
          <w:bCs/>
          <w:kern w:val="44"/>
          <w:sz w:val="24"/>
          <w:szCs w:val="24"/>
        </w:rPr>
      </w:pPr>
      <w:r w:rsidRPr="00D53A01">
        <w:rPr>
          <w:rFonts w:ascii="宋体" w:hAnsi="宋体" w:hint="eastAsia"/>
          <w:bCs/>
          <w:kern w:val="44"/>
          <w:sz w:val="24"/>
          <w:szCs w:val="24"/>
        </w:rPr>
        <w:t>(3)提供两种最优决策:最快到达和最省钱到达。(选作:旅途中转次数最少的最优决策)</w:t>
      </w:r>
    </w:p>
    <w:p w:rsidR="00D53A01" w:rsidRPr="00D53A01" w:rsidRDefault="00D53A01" w:rsidP="00D53A01">
      <w:pPr>
        <w:spacing w:line="360" w:lineRule="auto"/>
        <w:ind w:leftChars="50" w:left="105" w:firstLineChars="200" w:firstLine="480"/>
        <w:rPr>
          <w:rFonts w:ascii="宋体" w:hAnsi="宋体"/>
          <w:bCs/>
          <w:kern w:val="44"/>
          <w:sz w:val="24"/>
          <w:szCs w:val="24"/>
        </w:rPr>
      </w:pPr>
      <w:r w:rsidRPr="00D53A01">
        <w:rPr>
          <w:rFonts w:ascii="宋体" w:hAnsi="宋体" w:hint="eastAsia"/>
          <w:bCs/>
          <w:kern w:val="44"/>
          <w:sz w:val="24"/>
          <w:szCs w:val="24"/>
        </w:rPr>
        <w:lastRenderedPageBreak/>
        <w:t>(4)旅途中耗费的总时间应该包括中转站的等候时间。</w:t>
      </w:r>
    </w:p>
    <w:p w:rsidR="00D53A01" w:rsidRPr="00D53A01" w:rsidRDefault="00D53A01" w:rsidP="00D53A01">
      <w:pPr>
        <w:spacing w:line="360" w:lineRule="auto"/>
        <w:ind w:leftChars="50" w:left="105" w:firstLineChars="200" w:firstLine="480"/>
        <w:rPr>
          <w:rFonts w:ascii="宋体" w:hAnsi="宋体"/>
          <w:bCs/>
          <w:kern w:val="44"/>
          <w:sz w:val="24"/>
          <w:szCs w:val="24"/>
        </w:rPr>
      </w:pPr>
      <w:r w:rsidRPr="00D53A01">
        <w:rPr>
          <w:rFonts w:ascii="宋体" w:hAnsi="宋体" w:hint="eastAsia"/>
          <w:bCs/>
          <w:kern w:val="44"/>
          <w:sz w:val="24"/>
          <w:szCs w:val="24"/>
        </w:rPr>
        <w:t>(5)咨询以用户和计算机的对话方式进行。</w:t>
      </w:r>
    </w:p>
    <w:p w:rsidR="00D53A01" w:rsidRPr="00D53A01" w:rsidRDefault="00D53A01" w:rsidP="00D53A01">
      <w:pPr>
        <w:spacing w:line="360" w:lineRule="auto"/>
        <w:ind w:leftChars="50" w:left="105" w:firstLineChars="300" w:firstLine="720"/>
        <w:rPr>
          <w:rFonts w:ascii="宋体" w:hAnsi="宋体"/>
          <w:bCs/>
          <w:kern w:val="44"/>
          <w:sz w:val="24"/>
          <w:szCs w:val="24"/>
        </w:rPr>
      </w:pPr>
      <w:r w:rsidRPr="00D53A01">
        <w:rPr>
          <w:rFonts w:ascii="宋体" w:hAnsi="宋体" w:hint="eastAsia"/>
          <w:bCs/>
          <w:kern w:val="44"/>
          <w:sz w:val="24"/>
          <w:szCs w:val="24"/>
        </w:rPr>
        <w:t>a)由用户输入起始站、终点站、最优决策原则和交通工具;</w:t>
      </w:r>
    </w:p>
    <w:p w:rsidR="00D53A01" w:rsidRPr="00D53A01" w:rsidRDefault="00D53A01" w:rsidP="00D53A01">
      <w:pPr>
        <w:spacing w:line="360" w:lineRule="auto"/>
        <w:ind w:leftChars="50" w:left="105" w:firstLineChars="300" w:firstLine="720"/>
        <w:rPr>
          <w:rFonts w:ascii="宋体" w:hAnsi="宋体"/>
          <w:bCs/>
          <w:kern w:val="44"/>
          <w:sz w:val="24"/>
          <w:szCs w:val="24"/>
        </w:rPr>
      </w:pPr>
      <w:r w:rsidRPr="00D53A01">
        <w:rPr>
          <w:rFonts w:ascii="宋体" w:hAnsi="宋体" w:hint="eastAsia"/>
          <w:bCs/>
          <w:kern w:val="44"/>
          <w:sz w:val="24"/>
          <w:szCs w:val="24"/>
        </w:rPr>
        <w:t>b)输出信息:最快需要多长时间才能到达或者最少需要多少旅费才能到达，并详细说明</w:t>
      </w:r>
      <w:proofErr w:type="gramStart"/>
      <w:r w:rsidRPr="00D53A01">
        <w:rPr>
          <w:rFonts w:ascii="宋体" w:hAnsi="宋体" w:hint="eastAsia"/>
          <w:bCs/>
          <w:kern w:val="44"/>
          <w:sz w:val="24"/>
          <w:szCs w:val="24"/>
        </w:rPr>
        <w:t>依次于何时乘坐哪</w:t>
      </w:r>
      <w:proofErr w:type="gramEnd"/>
      <w:r w:rsidRPr="00D53A01">
        <w:rPr>
          <w:rFonts w:ascii="宋体" w:hAnsi="宋体" w:hint="eastAsia"/>
          <w:bCs/>
          <w:kern w:val="44"/>
          <w:sz w:val="24"/>
          <w:szCs w:val="24"/>
        </w:rPr>
        <w:t>一趟列车或哪一次班机到何地。</w:t>
      </w:r>
    </w:p>
    <w:p w:rsidR="00D53A01" w:rsidRPr="00D53A01" w:rsidRDefault="00D53A01" w:rsidP="00D53A01">
      <w:pPr>
        <w:spacing w:line="360" w:lineRule="auto"/>
        <w:outlineLvl w:val="2"/>
        <w:rPr>
          <w:rFonts w:ascii="黑体" w:eastAsia="黑体" w:hAnsi="黑体"/>
          <w:sz w:val="28"/>
          <w:szCs w:val="28"/>
        </w:rPr>
      </w:pPr>
      <w:bookmarkStart w:id="5" w:name="_Toc403543908"/>
      <w:r w:rsidRPr="00D53A01">
        <w:rPr>
          <w:rFonts w:ascii="黑体" w:eastAsia="黑体" w:hAnsi="黑体" w:hint="eastAsia"/>
          <w:sz w:val="28"/>
          <w:szCs w:val="28"/>
        </w:rPr>
        <w:t>题目5：</w:t>
      </w:r>
      <w:bookmarkEnd w:id="5"/>
      <w:r w:rsidRPr="00D53A01">
        <w:rPr>
          <w:rFonts w:ascii="黑体" w:eastAsia="黑体" w:hAnsi="黑体" w:hint="eastAsia"/>
          <w:sz w:val="28"/>
          <w:szCs w:val="28"/>
        </w:rPr>
        <w:t>简单行编辑程序</w:t>
      </w:r>
      <w:r w:rsidR="00990ADF" w:rsidRPr="00D53A01">
        <w:rPr>
          <w:rFonts w:ascii="黑体" w:eastAsia="黑体" w:hAnsi="黑体" w:hint="eastAsia"/>
          <w:sz w:val="28"/>
          <w:szCs w:val="28"/>
        </w:rPr>
        <w:t>（</w:t>
      </w:r>
      <w:r w:rsidR="00990ADF" w:rsidRPr="00D53A01">
        <w:rPr>
          <w:rFonts w:ascii="黑体" w:eastAsia="黑体" w:hAnsi="黑体"/>
          <w:sz w:val="28"/>
          <w:szCs w:val="28"/>
        </w:rPr>
        <w:t>限</w:t>
      </w:r>
      <w:r w:rsidR="00990ADF" w:rsidRPr="00D53A01">
        <w:rPr>
          <w:rFonts w:ascii="黑体" w:eastAsia="黑体" w:hAnsi="黑体" w:hint="eastAsia"/>
          <w:sz w:val="28"/>
          <w:szCs w:val="28"/>
        </w:rPr>
        <w:t>1人）</w:t>
      </w:r>
    </w:p>
    <w:p w:rsidR="00D53A01" w:rsidRPr="00D53A01" w:rsidRDefault="00D53A01" w:rsidP="00D53A01">
      <w:pPr>
        <w:spacing w:line="360" w:lineRule="auto"/>
        <w:rPr>
          <w:rFonts w:ascii="宋体" w:hAnsi="宋体"/>
          <w:sz w:val="24"/>
          <w:szCs w:val="24"/>
        </w:rPr>
      </w:pPr>
      <w:bookmarkStart w:id="6" w:name="_Toc403543911"/>
      <w:r w:rsidRPr="00D53A01">
        <w:rPr>
          <w:rFonts w:ascii="宋体" w:hAnsi="宋体" w:hint="eastAsia"/>
          <w:sz w:val="24"/>
          <w:szCs w:val="24"/>
        </w:rPr>
        <w:t>[问题描述]</w:t>
      </w:r>
    </w:p>
    <w:p w:rsidR="00D53A01" w:rsidRPr="00D53A01" w:rsidRDefault="00D53A01" w:rsidP="00D53A01">
      <w:pPr>
        <w:spacing w:line="360" w:lineRule="auto"/>
        <w:ind w:leftChars="50" w:left="105" w:firstLineChars="200" w:firstLine="480"/>
        <w:rPr>
          <w:rFonts w:ascii="宋体" w:hAnsi="宋体"/>
          <w:sz w:val="24"/>
          <w:szCs w:val="24"/>
        </w:rPr>
      </w:pPr>
      <w:r w:rsidRPr="00D53A01">
        <w:rPr>
          <w:rFonts w:ascii="宋体" w:hAnsi="宋体" w:hint="eastAsia"/>
          <w:sz w:val="24"/>
          <w:szCs w:val="24"/>
        </w:rPr>
        <w:t>文本编辑</w:t>
      </w:r>
      <w:proofErr w:type="gramStart"/>
      <w:r w:rsidRPr="00D53A01">
        <w:rPr>
          <w:rFonts w:ascii="宋体" w:hAnsi="宋体" w:hint="eastAsia"/>
          <w:sz w:val="24"/>
          <w:szCs w:val="24"/>
        </w:rPr>
        <w:t>器程序</w:t>
      </w:r>
      <w:proofErr w:type="gramEnd"/>
      <w:r w:rsidRPr="00D53A01">
        <w:rPr>
          <w:rFonts w:ascii="宋体" w:hAnsi="宋体" w:hint="eastAsia"/>
          <w:sz w:val="24"/>
          <w:szCs w:val="24"/>
        </w:rPr>
        <w:t>是利用计算机进行文字加工的基本软件工具，实现对文本文件的插入、删除等修改操作。限制这些操作以行为单位进行的编辑程序称为行编辑程序。</w:t>
      </w:r>
    </w:p>
    <w:p w:rsidR="00D53A01" w:rsidRPr="00D53A01" w:rsidRDefault="00D53A01" w:rsidP="00D53A01">
      <w:pPr>
        <w:spacing w:line="360" w:lineRule="auto"/>
        <w:ind w:leftChars="50" w:left="105" w:firstLineChars="200" w:firstLine="480"/>
        <w:rPr>
          <w:rFonts w:ascii="宋体" w:hAnsi="宋体"/>
          <w:sz w:val="24"/>
          <w:szCs w:val="24"/>
        </w:rPr>
      </w:pPr>
      <w:r w:rsidRPr="00D53A01">
        <w:rPr>
          <w:rFonts w:ascii="宋体" w:hAnsi="宋体" w:hint="eastAsia"/>
          <w:sz w:val="24"/>
          <w:szCs w:val="24"/>
        </w:rPr>
        <w:t>被编辑的文本文件可能很大，全部读入编辑程序的数据空间(内存)的作法既不经济，也</w:t>
      </w:r>
      <w:proofErr w:type="gramStart"/>
      <w:r w:rsidRPr="00D53A01">
        <w:rPr>
          <w:rFonts w:ascii="宋体" w:hAnsi="宋体" w:hint="eastAsia"/>
          <w:sz w:val="24"/>
          <w:szCs w:val="24"/>
        </w:rPr>
        <w:t>不</w:t>
      </w:r>
      <w:proofErr w:type="gramEnd"/>
      <w:r w:rsidRPr="00D53A01">
        <w:rPr>
          <w:rFonts w:ascii="宋体" w:hAnsi="宋体" w:hint="eastAsia"/>
          <w:sz w:val="24"/>
          <w:szCs w:val="24"/>
        </w:rPr>
        <w:t>总能实现。一种解决办法是逐段地编辑。任何时刻只把待编辑文件的一段放在内存，作为活区。</w:t>
      </w:r>
      <w:proofErr w:type="gramStart"/>
      <w:r w:rsidRPr="00D53A01">
        <w:rPr>
          <w:rFonts w:ascii="宋体" w:hAnsi="宋体" w:hint="eastAsia"/>
          <w:sz w:val="24"/>
          <w:szCs w:val="24"/>
        </w:rPr>
        <w:t>试按照</w:t>
      </w:r>
      <w:proofErr w:type="gramEnd"/>
      <w:r w:rsidRPr="00D53A01">
        <w:rPr>
          <w:rFonts w:ascii="宋体" w:hAnsi="宋体" w:hint="eastAsia"/>
          <w:sz w:val="24"/>
          <w:szCs w:val="24"/>
        </w:rPr>
        <w:t>这种方法实现一个简单的行编辑程序。</w:t>
      </w:r>
      <w:proofErr w:type="gramStart"/>
      <w:r w:rsidRPr="00D53A01">
        <w:rPr>
          <w:rFonts w:ascii="宋体" w:hAnsi="宋体" w:hint="eastAsia"/>
          <w:sz w:val="24"/>
          <w:szCs w:val="24"/>
        </w:rPr>
        <w:t>设文件</w:t>
      </w:r>
      <w:proofErr w:type="gramEnd"/>
      <w:r w:rsidRPr="00D53A01">
        <w:rPr>
          <w:rFonts w:ascii="宋体" w:hAnsi="宋体" w:hint="eastAsia"/>
          <w:sz w:val="24"/>
          <w:szCs w:val="24"/>
        </w:rPr>
        <w:t>每行不超过80个字符。</w:t>
      </w:r>
    </w:p>
    <w:p w:rsidR="00D53A01" w:rsidRPr="00D53A01" w:rsidRDefault="00D53A01" w:rsidP="00D53A01">
      <w:pPr>
        <w:spacing w:line="360" w:lineRule="auto"/>
        <w:rPr>
          <w:rFonts w:ascii="宋体" w:hAnsi="宋体"/>
          <w:sz w:val="24"/>
          <w:szCs w:val="24"/>
        </w:rPr>
      </w:pPr>
      <w:r w:rsidRPr="00D53A01">
        <w:rPr>
          <w:rFonts w:ascii="宋体" w:hAnsi="宋体" w:hint="eastAsia"/>
          <w:sz w:val="24"/>
          <w:szCs w:val="24"/>
        </w:rPr>
        <w:t>[任务要求]</w:t>
      </w:r>
    </w:p>
    <w:p w:rsidR="00D53A01" w:rsidRPr="00D53A01" w:rsidRDefault="00D53A01" w:rsidP="00D53A01">
      <w:pPr>
        <w:spacing w:line="360" w:lineRule="auto"/>
        <w:ind w:leftChars="50" w:left="105" w:firstLineChars="200" w:firstLine="480"/>
        <w:rPr>
          <w:rFonts w:ascii="宋体" w:hAnsi="宋体"/>
          <w:sz w:val="24"/>
          <w:szCs w:val="24"/>
        </w:rPr>
      </w:pPr>
      <w:r w:rsidRPr="00D53A01">
        <w:rPr>
          <w:rFonts w:ascii="宋体" w:hAnsi="宋体" w:hint="eastAsia"/>
          <w:sz w:val="24"/>
          <w:szCs w:val="24"/>
        </w:rPr>
        <w:t>实现以下4条基本编辑命令:</w:t>
      </w:r>
    </w:p>
    <w:p w:rsidR="00D53A01" w:rsidRPr="00D53A01" w:rsidRDefault="00D53A01" w:rsidP="00D53A01">
      <w:pPr>
        <w:spacing w:line="360" w:lineRule="auto"/>
        <w:ind w:leftChars="50" w:left="105" w:firstLineChars="200" w:firstLine="480"/>
        <w:rPr>
          <w:rFonts w:ascii="宋体" w:hAnsi="宋体"/>
          <w:sz w:val="24"/>
          <w:szCs w:val="24"/>
        </w:rPr>
      </w:pPr>
      <w:r w:rsidRPr="00D53A01">
        <w:rPr>
          <w:rFonts w:ascii="宋体" w:hAnsi="宋体" w:hint="eastAsia"/>
          <w:sz w:val="24"/>
          <w:szCs w:val="24"/>
        </w:rPr>
        <w:t>1) 行插入  格式: i&lt;行号&gt;&lt;回车&gt;&lt;文本&gt;&lt;回车&gt;</w:t>
      </w:r>
    </w:p>
    <w:p w:rsidR="00D53A01" w:rsidRPr="00D53A01" w:rsidRDefault="00D53A01" w:rsidP="00D53A01">
      <w:pPr>
        <w:spacing w:line="360" w:lineRule="auto"/>
        <w:ind w:firstLineChars="600" w:firstLine="1440"/>
        <w:rPr>
          <w:rFonts w:ascii="宋体" w:hAnsi="宋体"/>
          <w:sz w:val="24"/>
          <w:szCs w:val="24"/>
        </w:rPr>
      </w:pPr>
      <w:r w:rsidRPr="00D53A01">
        <w:rPr>
          <w:rFonts w:ascii="宋体" w:hAnsi="宋体" w:hint="eastAsia"/>
          <w:sz w:val="24"/>
          <w:szCs w:val="24"/>
        </w:rPr>
        <w:t>将&lt;文本&gt;插入活区中第&lt;行号&gt;行之后。</w:t>
      </w:r>
    </w:p>
    <w:p w:rsidR="00D53A01" w:rsidRPr="00D53A01" w:rsidRDefault="00D53A01" w:rsidP="00D53A01">
      <w:pPr>
        <w:spacing w:line="360" w:lineRule="auto"/>
        <w:ind w:leftChars="50" w:left="105" w:firstLineChars="200" w:firstLine="480"/>
        <w:rPr>
          <w:rFonts w:ascii="宋体" w:hAnsi="宋体"/>
          <w:sz w:val="24"/>
          <w:szCs w:val="24"/>
        </w:rPr>
      </w:pPr>
      <w:r w:rsidRPr="00D53A01">
        <w:rPr>
          <w:rFonts w:ascii="宋体" w:hAnsi="宋体" w:hint="eastAsia"/>
          <w:sz w:val="24"/>
          <w:szCs w:val="24"/>
        </w:rPr>
        <w:t>2) 行删除  格式: d&lt;行号1&gt;[&lt;空格&gt;&lt;行号2&gt;]&lt;回车&gt;</w:t>
      </w:r>
    </w:p>
    <w:p w:rsidR="00D53A01" w:rsidRPr="00D53A01" w:rsidRDefault="00D53A01" w:rsidP="00D53A01">
      <w:pPr>
        <w:spacing w:line="360" w:lineRule="auto"/>
        <w:ind w:leftChars="50" w:left="105" w:firstLineChars="550" w:firstLine="1320"/>
        <w:rPr>
          <w:rFonts w:ascii="宋体" w:hAnsi="宋体"/>
          <w:sz w:val="24"/>
          <w:szCs w:val="24"/>
        </w:rPr>
      </w:pPr>
      <w:r w:rsidRPr="00D53A01">
        <w:rPr>
          <w:rFonts w:ascii="宋体" w:hAnsi="宋体" w:hint="eastAsia"/>
          <w:sz w:val="24"/>
          <w:szCs w:val="24"/>
        </w:rPr>
        <w:t>删除活区中第&lt;行号1&gt;(到第&lt;行号2&gt;行)。例如“d10”和“d10 14”</w:t>
      </w:r>
    </w:p>
    <w:p w:rsidR="00D53A01" w:rsidRPr="00D53A01" w:rsidRDefault="00D53A01" w:rsidP="00D53A01">
      <w:pPr>
        <w:spacing w:line="360" w:lineRule="auto"/>
        <w:ind w:firstLineChars="250" w:firstLine="600"/>
        <w:rPr>
          <w:rFonts w:ascii="宋体" w:hAnsi="宋体"/>
          <w:sz w:val="24"/>
          <w:szCs w:val="24"/>
        </w:rPr>
      </w:pPr>
      <w:r w:rsidRPr="00D53A01">
        <w:rPr>
          <w:rFonts w:ascii="宋体" w:hAnsi="宋体" w:hint="eastAsia"/>
          <w:sz w:val="24"/>
          <w:szCs w:val="24"/>
        </w:rPr>
        <w:t>3) 活区切换  格式: n&lt;回车&gt;</w:t>
      </w:r>
    </w:p>
    <w:p w:rsidR="00D53A01" w:rsidRPr="00D53A01" w:rsidRDefault="00D53A01" w:rsidP="00D53A01">
      <w:pPr>
        <w:spacing w:line="360" w:lineRule="auto"/>
        <w:ind w:leftChars="50" w:left="105" w:firstLineChars="400" w:firstLine="960"/>
        <w:rPr>
          <w:rFonts w:ascii="宋体" w:hAnsi="宋体"/>
          <w:sz w:val="24"/>
          <w:szCs w:val="24"/>
        </w:rPr>
      </w:pPr>
      <w:r w:rsidRPr="00D53A01">
        <w:rPr>
          <w:rFonts w:ascii="宋体" w:hAnsi="宋体" w:hint="eastAsia"/>
          <w:sz w:val="24"/>
          <w:szCs w:val="24"/>
        </w:rPr>
        <w:t xml:space="preserve">  将活区写入输出文件，并从输入文件中读入下一段，作为新的活区。</w:t>
      </w:r>
    </w:p>
    <w:p w:rsidR="00D53A01" w:rsidRPr="00D53A01" w:rsidRDefault="00D53A01" w:rsidP="00D53A01">
      <w:pPr>
        <w:spacing w:line="360" w:lineRule="auto"/>
        <w:ind w:firstLineChars="250" w:firstLine="600"/>
        <w:rPr>
          <w:rFonts w:ascii="宋体" w:hAnsi="宋体"/>
          <w:sz w:val="24"/>
          <w:szCs w:val="24"/>
        </w:rPr>
      </w:pPr>
      <w:r w:rsidRPr="00D53A01">
        <w:rPr>
          <w:rFonts w:ascii="宋体" w:hAnsi="宋体" w:hint="eastAsia"/>
          <w:sz w:val="24"/>
          <w:szCs w:val="24"/>
        </w:rPr>
        <w:t>4)活</w:t>
      </w:r>
      <w:proofErr w:type="gramStart"/>
      <w:r w:rsidRPr="00D53A01">
        <w:rPr>
          <w:rFonts w:ascii="宋体" w:hAnsi="宋体" w:hint="eastAsia"/>
          <w:sz w:val="24"/>
          <w:szCs w:val="24"/>
        </w:rPr>
        <w:t>区显示</w:t>
      </w:r>
      <w:proofErr w:type="gramEnd"/>
      <w:r w:rsidRPr="00D53A01">
        <w:rPr>
          <w:rFonts w:ascii="宋体" w:hAnsi="宋体" w:hint="eastAsia"/>
          <w:sz w:val="24"/>
          <w:szCs w:val="24"/>
        </w:rPr>
        <w:t xml:space="preserve">  模式: p&lt;回车&gt;逐页地(每页20行)显示活区内容，每显示一页之后请用户决定是继续显示以后各页(如果存在)。印出的每一行要前置行号和一个空格符，行号</w:t>
      </w:r>
      <w:proofErr w:type="gramStart"/>
      <w:r w:rsidRPr="00D53A01">
        <w:rPr>
          <w:rFonts w:ascii="宋体" w:hAnsi="宋体" w:hint="eastAsia"/>
          <w:sz w:val="24"/>
          <w:szCs w:val="24"/>
        </w:rPr>
        <w:t>固定占</w:t>
      </w:r>
      <w:proofErr w:type="gramEnd"/>
      <w:r w:rsidRPr="00D53A01">
        <w:rPr>
          <w:rFonts w:ascii="宋体" w:hAnsi="宋体" w:hint="eastAsia"/>
          <w:sz w:val="24"/>
          <w:szCs w:val="24"/>
        </w:rPr>
        <w:t>4位，增量为1。</w:t>
      </w:r>
    </w:p>
    <w:p w:rsidR="00D53A01" w:rsidRPr="00D53A01" w:rsidRDefault="00D53A01" w:rsidP="00D53A01">
      <w:pPr>
        <w:spacing w:line="360" w:lineRule="auto"/>
        <w:ind w:leftChars="50" w:left="105" w:firstLineChars="200" w:firstLine="480"/>
        <w:rPr>
          <w:rFonts w:ascii="宋体" w:hAnsi="宋体"/>
          <w:sz w:val="24"/>
          <w:szCs w:val="24"/>
        </w:rPr>
      </w:pPr>
      <w:r w:rsidRPr="00D53A01">
        <w:rPr>
          <w:rFonts w:ascii="宋体" w:hAnsi="宋体" w:hint="eastAsia"/>
          <w:sz w:val="24"/>
          <w:szCs w:val="24"/>
        </w:rPr>
        <w:t>各条命令中的行号均须在活区中各行行号范围之内，只有插入命令的行号可以等于活区第一</w:t>
      </w:r>
      <w:proofErr w:type="gramStart"/>
      <w:r w:rsidRPr="00D53A01">
        <w:rPr>
          <w:rFonts w:ascii="宋体" w:hAnsi="宋体" w:hint="eastAsia"/>
          <w:sz w:val="24"/>
          <w:szCs w:val="24"/>
        </w:rPr>
        <w:t>行行号减</w:t>
      </w:r>
      <w:proofErr w:type="gramEnd"/>
      <w:r w:rsidRPr="00D53A01">
        <w:rPr>
          <w:rFonts w:ascii="宋体" w:hAnsi="宋体" w:hint="eastAsia"/>
          <w:sz w:val="24"/>
          <w:szCs w:val="24"/>
        </w:rPr>
        <w:t>1，表示插入当前屏幕中第一行之前，否则命令参数非法。</w:t>
      </w:r>
    </w:p>
    <w:p w:rsidR="00D53A01" w:rsidRPr="00D53A01" w:rsidRDefault="00D53A01" w:rsidP="00D53A01">
      <w:pPr>
        <w:spacing w:line="360" w:lineRule="auto"/>
        <w:rPr>
          <w:rFonts w:ascii="宋体" w:hAnsi="宋体"/>
          <w:sz w:val="24"/>
          <w:szCs w:val="24"/>
        </w:rPr>
      </w:pPr>
      <w:r w:rsidRPr="00D53A01">
        <w:rPr>
          <w:rFonts w:ascii="宋体" w:hAnsi="宋体" w:hint="eastAsia"/>
          <w:sz w:val="24"/>
          <w:szCs w:val="24"/>
        </w:rPr>
        <w:t>[测试数据]</w:t>
      </w:r>
    </w:p>
    <w:p w:rsidR="00D53A01" w:rsidRPr="00D53A01" w:rsidRDefault="00D53A01" w:rsidP="00D53A01">
      <w:pPr>
        <w:spacing w:line="360" w:lineRule="auto"/>
        <w:ind w:leftChars="50" w:left="105" w:firstLineChars="200" w:firstLine="480"/>
        <w:rPr>
          <w:rFonts w:ascii="宋体" w:hAnsi="宋体"/>
          <w:sz w:val="24"/>
          <w:szCs w:val="24"/>
        </w:rPr>
      </w:pPr>
      <w:r w:rsidRPr="00D53A01">
        <w:rPr>
          <w:rFonts w:ascii="宋体" w:hAnsi="宋体" w:hint="eastAsia"/>
          <w:sz w:val="24"/>
          <w:szCs w:val="24"/>
        </w:rPr>
        <w:lastRenderedPageBreak/>
        <w:t>自行设定，注意测试将活区</w:t>
      </w:r>
      <w:proofErr w:type="gramStart"/>
      <w:r w:rsidRPr="00D53A01">
        <w:rPr>
          <w:rFonts w:ascii="宋体" w:hAnsi="宋体" w:hint="eastAsia"/>
          <w:sz w:val="24"/>
          <w:szCs w:val="24"/>
        </w:rPr>
        <w:t>删</w:t>
      </w:r>
      <w:proofErr w:type="gramEnd"/>
      <w:r w:rsidRPr="00D53A01">
        <w:rPr>
          <w:rFonts w:ascii="宋体" w:hAnsi="宋体" w:hint="eastAsia"/>
          <w:sz w:val="24"/>
          <w:szCs w:val="24"/>
        </w:rPr>
        <w:t>空等特殊情况。</w:t>
      </w:r>
    </w:p>
    <w:p w:rsidR="00D53A01" w:rsidRPr="00D53A01" w:rsidRDefault="00D53A01" w:rsidP="00D53A01">
      <w:pPr>
        <w:spacing w:line="360" w:lineRule="auto"/>
        <w:outlineLvl w:val="2"/>
        <w:rPr>
          <w:rFonts w:ascii="黑体" w:eastAsia="黑体" w:hAnsi="黑体"/>
          <w:sz w:val="28"/>
          <w:szCs w:val="28"/>
        </w:rPr>
      </w:pPr>
      <w:r w:rsidRPr="00D53A01">
        <w:rPr>
          <w:rFonts w:ascii="黑体" w:eastAsia="黑体" w:hAnsi="黑体" w:hint="eastAsia"/>
          <w:sz w:val="28"/>
          <w:szCs w:val="28"/>
        </w:rPr>
        <w:t>题目6：</w:t>
      </w:r>
      <w:bookmarkEnd w:id="6"/>
      <w:r w:rsidRPr="00D53A01">
        <w:rPr>
          <w:rFonts w:ascii="黑体" w:eastAsia="黑体" w:hAnsi="黑体"/>
          <w:sz w:val="28"/>
          <w:szCs w:val="28"/>
        </w:rPr>
        <w:t>迷宫与</w:t>
      </w:r>
      <w:proofErr w:type="gramStart"/>
      <w:r w:rsidRPr="00D53A01">
        <w:rPr>
          <w:rFonts w:ascii="黑体" w:eastAsia="黑体" w:hAnsi="黑体"/>
          <w:sz w:val="28"/>
          <w:szCs w:val="28"/>
        </w:rPr>
        <w:t>栈</w:t>
      </w:r>
      <w:proofErr w:type="gramEnd"/>
      <w:r w:rsidRPr="00D53A01">
        <w:rPr>
          <w:rFonts w:ascii="黑体" w:eastAsia="黑体" w:hAnsi="黑体"/>
          <w:sz w:val="28"/>
          <w:szCs w:val="28"/>
        </w:rPr>
        <w:t>问题（限</w:t>
      </w:r>
      <w:r w:rsidRPr="00D53A01">
        <w:rPr>
          <w:rFonts w:ascii="黑体" w:eastAsia="黑体" w:hAnsi="黑体" w:hint="eastAsia"/>
          <w:sz w:val="28"/>
          <w:szCs w:val="28"/>
        </w:rPr>
        <w:t>1人</w:t>
      </w:r>
      <w:r w:rsidRPr="00D53A01">
        <w:rPr>
          <w:rFonts w:ascii="黑体" w:eastAsia="黑体" w:hAnsi="黑体"/>
          <w:sz w:val="28"/>
          <w:szCs w:val="28"/>
        </w:rPr>
        <w:t>）</w:t>
      </w:r>
    </w:p>
    <w:p w:rsidR="00D53A01" w:rsidRPr="00D53A01" w:rsidRDefault="00D53A01" w:rsidP="00D53A01">
      <w:pPr>
        <w:spacing w:line="360" w:lineRule="auto"/>
        <w:rPr>
          <w:rFonts w:ascii="宋体" w:hAnsi="宋体"/>
          <w:sz w:val="24"/>
          <w:szCs w:val="24"/>
        </w:rPr>
      </w:pPr>
      <w:bookmarkStart w:id="7" w:name="_Toc403543909"/>
      <w:r w:rsidRPr="00D53A01">
        <w:rPr>
          <w:rFonts w:ascii="宋体" w:hAnsi="宋体" w:hint="eastAsia"/>
          <w:sz w:val="24"/>
          <w:szCs w:val="24"/>
        </w:rPr>
        <w:t>[问题描述]</w:t>
      </w:r>
    </w:p>
    <w:p w:rsidR="00D53A01" w:rsidRPr="00D53A01" w:rsidRDefault="00D53A01" w:rsidP="00D53A01">
      <w:pPr>
        <w:spacing w:line="360" w:lineRule="auto"/>
        <w:ind w:leftChars="50" w:left="105"/>
        <w:rPr>
          <w:rFonts w:ascii="宋体" w:hAnsi="宋体"/>
          <w:sz w:val="24"/>
          <w:szCs w:val="24"/>
        </w:rPr>
      </w:pPr>
      <w:r w:rsidRPr="00D53A01">
        <w:rPr>
          <w:rFonts w:ascii="宋体" w:hAnsi="宋体" w:hint="eastAsia"/>
          <w:sz w:val="24"/>
          <w:szCs w:val="24"/>
        </w:rPr>
        <w:t xml:space="preserve">    以一个m x n的长方阵表示迷宫，0和1分别表示迷宫中的通路和障碍。设计一个程序，对任意设定的迷宫，求出一-条从入口到出口的通路，或得出没有通路的结论。</w:t>
      </w:r>
    </w:p>
    <w:p w:rsidR="00D53A01" w:rsidRPr="00D53A01" w:rsidRDefault="00D53A01" w:rsidP="00D53A01">
      <w:pPr>
        <w:spacing w:line="360" w:lineRule="auto"/>
        <w:rPr>
          <w:rFonts w:ascii="宋体" w:hAnsi="宋体"/>
          <w:sz w:val="24"/>
          <w:szCs w:val="24"/>
        </w:rPr>
      </w:pPr>
      <w:r w:rsidRPr="00D53A01">
        <w:rPr>
          <w:rFonts w:ascii="宋体" w:hAnsi="宋体" w:hint="eastAsia"/>
          <w:sz w:val="24"/>
          <w:szCs w:val="24"/>
        </w:rPr>
        <w:t>[任务要求]</w:t>
      </w:r>
    </w:p>
    <w:p w:rsidR="00D53A01" w:rsidRPr="00D53A01" w:rsidRDefault="00D53A01" w:rsidP="00D53A01">
      <w:pPr>
        <w:spacing w:line="360" w:lineRule="auto"/>
        <w:ind w:leftChars="50" w:left="105"/>
        <w:rPr>
          <w:rFonts w:ascii="宋体" w:hAnsi="宋体"/>
          <w:sz w:val="24"/>
          <w:szCs w:val="24"/>
        </w:rPr>
      </w:pPr>
      <w:r w:rsidRPr="00D53A01">
        <w:rPr>
          <w:rFonts w:ascii="宋体" w:hAnsi="宋体" w:hint="eastAsia"/>
          <w:sz w:val="24"/>
          <w:szCs w:val="24"/>
        </w:rPr>
        <w:t xml:space="preserve">     1)首先实现一个以链表作存储结构的</w:t>
      </w:r>
      <w:proofErr w:type="gramStart"/>
      <w:r w:rsidRPr="00D53A01">
        <w:rPr>
          <w:rFonts w:ascii="宋体" w:hAnsi="宋体" w:hint="eastAsia"/>
          <w:sz w:val="24"/>
          <w:szCs w:val="24"/>
        </w:rPr>
        <w:t>栈</w:t>
      </w:r>
      <w:proofErr w:type="gramEnd"/>
      <w:r w:rsidRPr="00D53A01">
        <w:rPr>
          <w:rFonts w:ascii="宋体" w:hAnsi="宋体" w:hint="eastAsia"/>
          <w:sz w:val="24"/>
          <w:szCs w:val="24"/>
        </w:rPr>
        <w:t>类型，然后编写-一个求解迷宫的非递归程序。</w:t>
      </w:r>
    </w:p>
    <w:p w:rsidR="00D53A01" w:rsidRPr="00D53A01" w:rsidRDefault="00D53A01" w:rsidP="00D53A01">
      <w:pPr>
        <w:spacing w:line="360" w:lineRule="auto"/>
        <w:ind w:leftChars="50" w:left="105"/>
        <w:rPr>
          <w:rFonts w:ascii="宋体" w:hAnsi="宋体"/>
          <w:sz w:val="24"/>
          <w:szCs w:val="24"/>
        </w:rPr>
      </w:pPr>
      <w:r w:rsidRPr="00D53A01">
        <w:rPr>
          <w:rFonts w:ascii="宋体" w:hAnsi="宋体" w:hint="eastAsia"/>
          <w:sz w:val="24"/>
          <w:szCs w:val="24"/>
        </w:rPr>
        <w:t xml:space="preserve">      求得的通路以三元组(i, j，d)的形式输出。其中: (i, j)指示迷宫中的</w:t>
      </w:r>
      <w:proofErr w:type="gramStart"/>
      <w:r w:rsidRPr="00D53A01">
        <w:rPr>
          <w:rFonts w:ascii="宋体" w:hAnsi="宋体" w:hint="eastAsia"/>
          <w:sz w:val="24"/>
          <w:szCs w:val="24"/>
        </w:rPr>
        <w:t>一一个</w:t>
      </w:r>
      <w:proofErr w:type="gramEnd"/>
      <w:r w:rsidRPr="00D53A01">
        <w:rPr>
          <w:rFonts w:ascii="宋体" w:hAnsi="宋体" w:hint="eastAsia"/>
          <w:sz w:val="24"/>
          <w:szCs w:val="24"/>
        </w:rPr>
        <w:t>坐标，d表示走到下一坐标的方向。如，对于下列数据的迷宫，输出一-条通路为:(1，1,1),(1，2，2),(2，2,2)，(3，2,3),(3，1,2)，.。</w:t>
      </w:r>
    </w:p>
    <w:p w:rsidR="00D53A01" w:rsidRPr="00D53A01" w:rsidRDefault="00D53A01" w:rsidP="00D53A01">
      <w:pPr>
        <w:spacing w:line="360" w:lineRule="auto"/>
        <w:ind w:leftChars="50" w:left="105" w:firstLineChars="250" w:firstLine="600"/>
        <w:rPr>
          <w:rFonts w:ascii="宋体" w:hAnsi="宋体"/>
          <w:sz w:val="24"/>
          <w:szCs w:val="24"/>
        </w:rPr>
      </w:pPr>
      <w:r w:rsidRPr="00D53A01">
        <w:rPr>
          <w:rFonts w:ascii="宋体" w:hAnsi="宋体" w:hint="eastAsia"/>
          <w:sz w:val="24"/>
          <w:szCs w:val="24"/>
        </w:rPr>
        <w:t>2)编写递归形 式的算法，求得迷宫中所有可能的通路。</w:t>
      </w:r>
    </w:p>
    <w:p w:rsidR="00D53A01" w:rsidRPr="00D53A01" w:rsidRDefault="00D53A01" w:rsidP="00D53A01">
      <w:pPr>
        <w:spacing w:line="360" w:lineRule="auto"/>
        <w:ind w:leftChars="50" w:left="105" w:firstLineChars="250" w:firstLine="600"/>
        <w:rPr>
          <w:rFonts w:ascii="宋体" w:hAnsi="宋体"/>
          <w:sz w:val="24"/>
          <w:szCs w:val="24"/>
        </w:rPr>
      </w:pPr>
      <w:r w:rsidRPr="00D53A01">
        <w:rPr>
          <w:rFonts w:ascii="宋体" w:hAnsi="宋体" w:hint="eastAsia"/>
          <w:sz w:val="24"/>
          <w:szCs w:val="24"/>
        </w:rPr>
        <w:t>3)以方阵形式输出迷宫及其通路。</w:t>
      </w:r>
    </w:p>
    <w:p w:rsidR="00D53A01" w:rsidRPr="00D53A01" w:rsidRDefault="00D53A01" w:rsidP="00D53A01">
      <w:pPr>
        <w:spacing w:line="360" w:lineRule="auto"/>
        <w:rPr>
          <w:rFonts w:ascii="宋体" w:hAnsi="宋体"/>
          <w:sz w:val="24"/>
          <w:szCs w:val="24"/>
        </w:rPr>
      </w:pPr>
      <w:r w:rsidRPr="00D53A01">
        <w:rPr>
          <w:rFonts w:ascii="宋体" w:hAnsi="宋体" w:hint="eastAsia"/>
          <w:sz w:val="24"/>
          <w:szCs w:val="24"/>
        </w:rPr>
        <w:t>[测试数据]</w:t>
      </w:r>
    </w:p>
    <w:p w:rsidR="00D53A01" w:rsidRPr="00D53A01" w:rsidRDefault="00D53A01" w:rsidP="00D53A01">
      <w:pPr>
        <w:spacing w:line="360" w:lineRule="auto"/>
        <w:ind w:leftChars="50" w:left="105" w:firstLine="420"/>
        <w:rPr>
          <w:rFonts w:ascii="宋体" w:hAnsi="宋体"/>
          <w:sz w:val="24"/>
          <w:szCs w:val="24"/>
        </w:rPr>
      </w:pPr>
      <w:r w:rsidRPr="00D53A01">
        <w:rPr>
          <w:rFonts w:ascii="宋体" w:hAnsi="宋体" w:hint="eastAsia"/>
          <w:sz w:val="24"/>
          <w:szCs w:val="24"/>
        </w:rPr>
        <w:t>迷宫的测试数据如下:左上角(O, 1)为入口，右下角(8, 9)为出口。</w:t>
      </w:r>
    </w:p>
    <w:p w:rsidR="00D53A01" w:rsidRPr="00D53A01" w:rsidRDefault="00D53A01" w:rsidP="00D53A01">
      <w:pPr>
        <w:widowControl/>
        <w:spacing w:line="360" w:lineRule="auto"/>
        <w:jc w:val="center"/>
        <w:rPr>
          <w:rFonts w:ascii="宋体" w:hAnsi="宋体" w:cs="宋体"/>
          <w:kern w:val="0"/>
          <w:sz w:val="24"/>
          <w:szCs w:val="24"/>
        </w:rPr>
      </w:pPr>
      <w:r w:rsidRPr="00D53A01">
        <w:rPr>
          <w:rFonts w:ascii="宋体" w:hAnsi="宋体" w:cs="宋体"/>
          <w:noProof/>
          <w:kern w:val="0"/>
          <w:sz w:val="24"/>
          <w:szCs w:val="24"/>
        </w:rPr>
        <w:drawing>
          <wp:inline distT="0" distB="0" distL="0" distR="0" wp14:anchorId="660ED131" wp14:editId="617C3AD0">
            <wp:extent cx="4465955" cy="2272665"/>
            <wp:effectExtent l="0" t="0" r="0" b="0"/>
            <wp:docPr id="5" name="图片 5" descr="C:\Users\asus\AppData\Roaming\Tencent\Users\38761856\QQ\WinTemp\RichOle\WS7AKNCV3Y34VTEE9{F$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sus\AppData\Roaming\Tencent\Users\38761856\QQ\WinTemp\RichOle\WS7AKNCV3Y34VTEE9{F$A`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466410" cy="2272640"/>
                    </a:xfrm>
                    <a:prstGeom prst="rect">
                      <a:avLst/>
                    </a:prstGeom>
                    <a:noFill/>
                    <a:ln>
                      <a:noFill/>
                    </a:ln>
                  </pic:spPr>
                </pic:pic>
              </a:graphicData>
            </a:graphic>
          </wp:inline>
        </w:drawing>
      </w:r>
    </w:p>
    <w:p w:rsidR="00D53A01" w:rsidRPr="00D53A01" w:rsidRDefault="00D53A01" w:rsidP="00D53A01">
      <w:pPr>
        <w:spacing w:line="360" w:lineRule="auto"/>
        <w:outlineLvl w:val="2"/>
        <w:rPr>
          <w:rFonts w:ascii="黑体" w:eastAsia="黑体" w:hAnsi="黑体"/>
          <w:sz w:val="28"/>
          <w:szCs w:val="28"/>
        </w:rPr>
      </w:pPr>
      <w:r w:rsidRPr="00D53A01">
        <w:rPr>
          <w:rFonts w:ascii="黑体" w:eastAsia="黑体" w:hAnsi="黑体" w:hint="eastAsia"/>
          <w:sz w:val="28"/>
          <w:szCs w:val="28"/>
        </w:rPr>
        <w:t>题目7：</w:t>
      </w:r>
      <w:bookmarkEnd w:id="7"/>
      <w:r w:rsidRPr="00D53A01">
        <w:rPr>
          <w:rFonts w:ascii="黑体" w:eastAsia="黑体" w:hAnsi="黑体"/>
          <w:sz w:val="28"/>
          <w:szCs w:val="28"/>
        </w:rPr>
        <w:t>银行业务模拟</w:t>
      </w:r>
      <w:r w:rsidR="00990ADF" w:rsidRPr="00D53A01">
        <w:rPr>
          <w:rFonts w:ascii="黑体" w:eastAsia="黑体" w:hAnsi="黑体" w:hint="eastAsia"/>
          <w:sz w:val="28"/>
          <w:szCs w:val="28"/>
        </w:rPr>
        <w:t>（</w:t>
      </w:r>
      <w:r w:rsidR="00990ADF" w:rsidRPr="00D53A01">
        <w:rPr>
          <w:rFonts w:ascii="黑体" w:eastAsia="黑体" w:hAnsi="黑体"/>
          <w:sz w:val="28"/>
          <w:szCs w:val="28"/>
        </w:rPr>
        <w:t>限</w:t>
      </w:r>
      <w:r w:rsidR="00990ADF" w:rsidRPr="00D53A01">
        <w:rPr>
          <w:rFonts w:ascii="黑体" w:eastAsia="黑体" w:hAnsi="黑体" w:hint="eastAsia"/>
          <w:sz w:val="28"/>
          <w:szCs w:val="28"/>
        </w:rPr>
        <w:t>1人）</w:t>
      </w:r>
    </w:p>
    <w:p w:rsidR="00D53A01" w:rsidRPr="00D53A01" w:rsidRDefault="00D53A01" w:rsidP="00D53A01">
      <w:pPr>
        <w:spacing w:line="360" w:lineRule="auto"/>
        <w:rPr>
          <w:rFonts w:ascii="宋体" w:hAnsi="宋体"/>
          <w:sz w:val="24"/>
          <w:szCs w:val="24"/>
        </w:rPr>
      </w:pPr>
      <w:r w:rsidRPr="00D53A01">
        <w:rPr>
          <w:rFonts w:ascii="宋体" w:hAnsi="宋体" w:hint="eastAsia"/>
          <w:sz w:val="24"/>
          <w:szCs w:val="24"/>
        </w:rPr>
        <w:t xml:space="preserve">[问题描述] </w:t>
      </w:r>
    </w:p>
    <w:p w:rsidR="00D53A01" w:rsidRPr="00D53A01" w:rsidRDefault="00D53A01" w:rsidP="00D53A01">
      <w:pPr>
        <w:spacing w:line="360" w:lineRule="auto"/>
        <w:ind w:firstLineChars="200" w:firstLine="480"/>
        <w:rPr>
          <w:rFonts w:ascii="宋体" w:hAnsi="宋体"/>
          <w:sz w:val="24"/>
          <w:szCs w:val="24"/>
        </w:rPr>
      </w:pPr>
      <w:r w:rsidRPr="00D53A01">
        <w:rPr>
          <w:rFonts w:ascii="宋体" w:hAnsi="宋体" w:hint="eastAsia"/>
          <w:sz w:val="24"/>
          <w:szCs w:val="24"/>
        </w:rPr>
        <w:t>设银行有四个服务窗口， 一个等待队列，每个窗口均可以办理存款、取款、挂失、还贷业务，每种业务所需的服务时间不同，客户到达银行后，先到打号机上打号，号票上包括到达时间、编号和需要办理的业务，然后在银行内等候，当</w:t>
      </w:r>
      <w:r w:rsidRPr="00D53A01">
        <w:rPr>
          <w:rFonts w:ascii="宋体" w:hAnsi="宋体" w:hint="eastAsia"/>
          <w:sz w:val="24"/>
          <w:szCs w:val="24"/>
        </w:rPr>
        <w:lastRenderedPageBreak/>
        <w:t>任</w:t>
      </w:r>
      <w:proofErr w:type="gramStart"/>
      <w:r w:rsidRPr="00D53A01">
        <w:rPr>
          <w:rFonts w:ascii="宋体" w:hAnsi="宋体" w:hint="eastAsia"/>
          <w:sz w:val="24"/>
          <w:szCs w:val="24"/>
        </w:rPr>
        <w:t>一</w:t>
      </w:r>
      <w:proofErr w:type="gramEnd"/>
      <w:r w:rsidRPr="00D53A01">
        <w:rPr>
          <w:rFonts w:ascii="宋体" w:hAnsi="宋体" w:hint="eastAsia"/>
          <w:sz w:val="24"/>
          <w:szCs w:val="24"/>
        </w:rPr>
        <w:t>服务窗口空闲时，处理等候客户中排在最前面的客户的业务。写一个上述银行业务的模拟系统，通过模拟方法求出客户在银行内逗留的平均时间和每个窗口办理的客户数及办理的每种业务数。</w:t>
      </w:r>
    </w:p>
    <w:p w:rsidR="00D53A01" w:rsidRPr="00D53A01" w:rsidRDefault="00D53A01" w:rsidP="00D53A01">
      <w:pPr>
        <w:spacing w:line="360" w:lineRule="auto"/>
        <w:rPr>
          <w:rFonts w:ascii="宋体" w:hAnsi="宋体"/>
          <w:sz w:val="24"/>
          <w:szCs w:val="24"/>
        </w:rPr>
      </w:pPr>
      <w:r w:rsidRPr="00D53A01">
        <w:rPr>
          <w:rFonts w:ascii="宋体" w:hAnsi="宋体" w:hint="eastAsia"/>
          <w:sz w:val="24"/>
          <w:szCs w:val="24"/>
        </w:rPr>
        <w:t>[基本要求]</w:t>
      </w:r>
    </w:p>
    <w:p w:rsidR="00D53A01" w:rsidRPr="00D53A01" w:rsidRDefault="00D53A01" w:rsidP="00D53A01">
      <w:pPr>
        <w:spacing w:line="360" w:lineRule="auto"/>
        <w:ind w:leftChars="50" w:left="105" w:firstLineChars="200" w:firstLine="480"/>
        <w:rPr>
          <w:rFonts w:ascii="宋体" w:hAnsi="宋体"/>
          <w:sz w:val="24"/>
          <w:szCs w:val="24"/>
        </w:rPr>
      </w:pPr>
      <w:r w:rsidRPr="00D53A01">
        <w:rPr>
          <w:rFonts w:ascii="宋体" w:hAnsi="宋体" w:hint="eastAsia"/>
          <w:sz w:val="24"/>
          <w:szCs w:val="24"/>
        </w:rPr>
        <w:t>每个客户到达银行的时间和需要办理的业务随机产生，输出一天客户在银行的平均逗留时间和每个窗口每天办理的客户数和每种业务数。</w:t>
      </w:r>
    </w:p>
    <w:p w:rsidR="00D53A01" w:rsidRPr="00D53A01" w:rsidRDefault="00D53A01" w:rsidP="00D53A01">
      <w:pPr>
        <w:spacing w:line="360" w:lineRule="auto"/>
        <w:rPr>
          <w:rFonts w:ascii="宋体" w:hAnsi="宋体"/>
          <w:b/>
          <w:bCs/>
          <w:sz w:val="24"/>
          <w:szCs w:val="24"/>
        </w:rPr>
      </w:pPr>
      <w:r w:rsidRPr="00D53A01">
        <w:rPr>
          <w:rFonts w:ascii="宋体" w:hAnsi="宋体" w:hint="eastAsia"/>
          <w:sz w:val="24"/>
          <w:szCs w:val="24"/>
        </w:rPr>
        <w:t>[测试数据] 营业时间为8小时，其他模拟量自行设定。</w:t>
      </w:r>
      <w:r w:rsidRPr="00D53A01">
        <w:rPr>
          <w:rFonts w:ascii="宋体" w:hAnsi="宋体"/>
          <w:b/>
          <w:bCs/>
          <w:sz w:val="24"/>
          <w:szCs w:val="24"/>
        </w:rPr>
        <w:t xml:space="preserve">  </w:t>
      </w:r>
    </w:p>
    <w:p w:rsidR="00D53A01" w:rsidRPr="00D53A01" w:rsidRDefault="00D53A01" w:rsidP="00D53A01">
      <w:pPr>
        <w:spacing w:line="360" w:lineRule="auto"/>
        <w:outlineLvl w:val="2"/>
        <w:rPr>
          <w:rFonts w:ascii="黑体" w:eastAsia="黑体" w:hAnsi="黑体"/>
          <w:sz w:val="28"/>
          <w:szCs w:val="28"/>
        </w:rPr>
      </w:pPr>
      <w:r w:rsidRPr="00D53A01">
        <w:rPr>
          <w:rFonts w:ascii="黑体" w:eastAsia="黑体" w:hAnsi="黑体" w:hint="eastAsia"/>
          <w:sz w:val="28"/>
          <w:szCs w:val="28"/>
        </w:rPr>
        <w:t>题目8：家谱管理系统</w:t>
      </w:r>
    </w:p>
    <w:p w:rsidR="00D53A01" w:rsidRPr="00D53A01" w:rsidRDefault="00D53A01" w:rsidP="00D53A01">
      <w:pPr>
        <w:spacing w:line="360" w:lineRule="auto"/>
        <w:rPr>
          <w:rFonts w:ascii="宋体" w:hAnsi="宋体"/>
          <w:bCs/>
          <w:kern w:val="44"/>
          <w:sz w:val="24"/>
          <w:szCs w:val="24"/>
        </w:rPr>
      </w:pPr>
      <w:r w:rsidRPr="00D53A01">
        <w:rPr>
          <w:rFonts w:ascii="宋体" w:hAnsi="宋体" w:hint="eastAsia"/>
          <w:bCs/>
          <w:kern w:val="44"/>
          <w:sz w:val="24"/>
          <w:szCs w:val="24"/>
        </w:rPr>
        <w:t>[问题描述]</w:t>
      </w:r>
    </w:p>
    <w:p w:rsidR="00D53A01" w:rsidRPr="00D53A01" w:rsidRDefault="00D53A01" w:rsidP="00D53A01">
      <w:pPr>
        <w:spacing w:line="360" w:lineRule="auto"/>
        <w:rPr>
          <w:rFonts w:ascii="宋体" w:hAnsi="宋体"/>
          <w:bCs/>
          <w:kern w:val="44"/>
          <w:sz w:val="24"/>
          <w:szCs w:val="24"/>
        </w:rPr>
      </w:pPr>
      <w:r w:rsidRPr="00D53A01">
        <w:rPr>
          <w:rFonts w:ascii="宋体" w:hAnsi="宋体" w:hint="eastAsia"/>
          <w:bCs/>
          <w:kern w:val="44"/>
          <w:sz w:val="24"/>
          <w:szCs w:val="24"/>
        </w:rPr>
        <w:t>实现具有下列功能的家谱管理系统</w:t>
      </w:r>
    </w:p>
    <w:p w:rsidR="00D53A01" w:rsidRPr="00D53A01" w:rsidRDefault="00D53A01" w:rsidP="00D53A01">
      <w:pPr>
        <w:spacing w:line="360" w:lineRule="auto"/>
        <w:ind w:leftChars="50" w:left="105" w:firstLineChars="200" w:firstLine="480"/>
        <w:rPr>
          <w:rFonts w:ascii="宋体" w:hAnsi="宋体"/>
          <w:bCs/>
          <w:kern w:val="44"/>
          <w:sz w:val="24"/>
          <w:szCs w:val="24"/>
        </w:rPr>
      </w:pPr>
      <w:r w:rsidRPr="00D53A01">
        <w:rPr>
          <w:rFonts w:ascii="宋体" w:hAnsi="宋体" w:hint="eastAsia"/>
          <w:bCs/>
          <w:kern w:val="44"/>
          <w:sz w:val="24"/>
          <w:szCs w:val="24"/>
        </w:rPr>
        <w:t>1).输入文件以存放最初家谱中各成员的信息，成员的信息中均应包含以下内容:</w:t>
      </w:r>
    </w:p>
    <w:p w:rsidR="00D53A01" w:rsidRPr="00D53A01" w:rsidRDefault="00D53A01" w:rsidP="00D53A01">
      <w:pPr>
        <w:spacing w:line="360" w:lineRule="auto"/>
        <w:ind w:leftChars="50" w:left="105"/>
        <w:rPr>
          <w:rFonts w:ascii="宋体" w:hAnsi="宋体"/>
          <w:bCs/>
          <w:kern w:val="44"/>
          <w:sz w:val="24"/>
          <w:szCs w:val="24"/>
        </w:rPr>
      </w:pPr>
      <w:r w:rsidRPr="00D53A01">
        <w:rPr>
          <w:rFonts w:ascii="宋体" w:hAnsi="宋体" w:hint="eastAsia"/>
          <w:bCs/>
          <w:kern w:val="44"/>
          <w:sz w:val="24"/>
          <w:szCs w:val="24"/>
        </w:rPr>
        <w:t>姓名、出生日期、婚否、地址、健在否、死亡日期(若其已死亡)，也可附加其它信息、但不是必需的。</w:t>
      </w:r>
    </w:p>
    <w:p w:rsidR="00D53A01" w:rsidRPr="00D53A01" w:rsidRDefault="00D53A01" w:rsidP="00D53A01">
      <w:pPr>
        <w:spacing w:line="360" w:lineRule="auto"/>
        <w:ind w:leftChars="50" w:left="105" w:firstLineChars="200" w:firstLine="480"/>
        <w:rPr>
          <w:rFonts w:ascii="宋体" w:hAnsi="宋体"/>
          <w:bCs/>
          <w:kern w:val="44"/>
          <w:sz w:val="24"/>
          <w:szCs w:val="24"/>
        </w:rPr>
      </w:pPr>
      <w:r w:rsidRPr="00D53A01">
        <w:rPr>
          <w:rFonts w:ascii="宋体" w:hAnsi="宋体" w:hint="eastAsia"/>
          <w:bCs/>
          <w:kern w:val="44"/>
          <w:sz w:val="24"/>
          <w:szCs w:val="24"/>
        </w:rPr>
        <w:t>2).实现数据的存盘和读盘。</w:t>
      </w:r>
    </w:p>
    <w:p w:rsidR="00D53A01" w:rsidRPr="00D53A01" w:rsidRDefault="00D53A01" w:rsidP="00D53A01">
      <w:pPr>
        <w:spacing w:line="360" w:lineRule="auto"/>
        <w:ind w:leftChars="50" w:left="105" w:firstLineChars="200" w:firstLine="480"/>
        <w:rPr>
          <w:rFonts w:ascii="宋体" w:hAnsi="宋体"/>
          <w:bCs/>
          <w:kern w:val="44"/>
          <w:sz w:val="24"/>
          <w:szCs w:val="24"/>
        </w:rPr>
      </w:pPr>
      <w:r w:rsidRPr="00D53A01">
        <w:rPr>
          <w:rFonts w:ascii="宋体" w:hAnsi="宋体" w:hint="eastAsia"/>
          <w:bCs/>
          <w:kern w:val="44"/>
          <w:sz w:val="24"/>
          <w:szCs w:val="24"/>
        </w:rPr>
        <w:t>3).显示家谱。</w:t>
      </w:r>
    </w:p>
    <w:p w:rsidR="00D53A01" w:rsidRPr="00D53A01" w:rsidRDefault="00D53A01" w:rsidP="00D53A01">
      <w:pPr>
        <w:spacing w:line="360" w:lineRule="auto"/>
        <w:ind w:leftChars="50" w:left="105" w:firstLineChars="200" w:firstLine="480"/>
        <w:rPr>
          <w:rFonts w:ascii="宋体" w:hAnsi="宋体"/>
          <w:bCs/>
          <w:kern w:val="44"/>
          <w:sz w:val="24"/>
          <w:szCs w:val="24"/>
        </w:rPr>
      </w:pPr>
      <w:r w:rsidRPr="00D53A01">
        <w:rPr>
          <w:rFonts w:ascii="宋体" w:hAnsi="宋体" w:hint="eastAsia"/>
          <w:bCs/>
          <w:kern w:val="44"/>
          <w:sz w:val="24"/>
          <w:szCs w:val="24"/>
        </w:rPr>
        <w:t>4).</w:t>
      </w:r>
      <w:proofErr w:type="gramStart"/>
      <w:r w:rsidRPr="00D53A01">
        <w:rPr>
          <w:rFonts w:ascii="宋体" w:hAnsi="宋体" w:hint="eastAsia"/>
          <w:bCs/>
          <w:kern w:val="44"/>
          <w:sz w:val="24"/>
          <w:szCs w:val="24"/>
        </w:rPr>
        <w:t>显示第</w:t>
      </w:r>
      <w:proofErr w:type="gramEnd"/>
      <w:r w:rsidRPr="00D53A01">
        <w:rPr>
          <w:rFonts w:ascii="宋体" w:hAnsi="宋体" w:hint="eastAsia"/>
          <w:bCs/>
          <w:kern w:val="44"/>
          <w:sz w:val="24"/>
          <w:szCs w:val="24"/>
        </w:rPr>
        <w:t>n代所有人的信息。</w:t>
      </w:r>
    </w:p>
    <w:p w:rsidR="00D53A01" w:rsidRPr="00D53A01" w:rsidRDefault="00D53A01" w:rsidP="00D53A01">
      <w:pPr>
        <w:spacing w:line="360" w:lineRule="auto"/>
        <w:ind w:leftChars="50" w:left="105" w:firstLineChars="200" w:firstLine="480"/>
        <w:rPr>
          <w:rFonts w:ascii="宋体" w:hAnsi="宋体"/>
          <w:bCs/>
          <w:kern w:val="44"/>
          <w:sz w:val="24"/>
          <w:szCs w:val="24"/>
        </w:rPr>
      </w:pPr>
      <w:r w:rsidRPr="00D53A01">
        <w:rPr>
          <w:rFonts w:ascii="宋体" w:hAnsi="宋体" w:hint="eastAsia"/>
          <w:bCs/>
          <w:kern w:val="44"/>
          <w:sz w:val="24"/>
          <w:szCs w:val="24"/>
        </w:rPr>
        <w:t>5).按照姓名查询，输出成员信息(包括其本人、父亲、孩子的信息)。</w:t>
      </w:r>
    </w:p>
    <w:p w:rsidR="00D53A01" w:rsidRPr="00D53A01" w:rsidRDefault="00D53A01" w:rsidP="00D53A01">
      <w:pPr>
        <w:spacing w:line="360" w:lineRule="auto"/>
        <w:ind w:leftChars="50" w:left="105" w:firstLineChars="200" w:firstLine="480"/>
        <w:rPr>
          <w:rFonts w:ascii="宋体" w:hAnsi="宋体"/>
          <w:bCs/>
          <w:kern w:val="44"/>
          <w:sz w:val="24"/>
          <w:szCs w:val="24"/>
        </w:rPr>
      </w:pPr>
      <w:r w:rsidRPr="00D53A01">
        <w:rPr>
          <w:rFonts w:ascii="宋体" w:hAnsi="宋体" w:hint="eastAsia"/>
          <w:bCs/>
          <w:kern w:val="44"/>
          <w:sz w:val="24"/>
          <w:szCs w:val="24"/>
        </w:rPr>
        <w:t>6).按照出生日期查询成员名单。</w:t>
      </w:r>
    </w:p>
    <w:p w:rsidR="00D53A01" w:rsidRPr="00D53A01" w:rsidRDefault="00D53A01" w:rsidP="00D53A01">
      <w:pPr>
        <w:spacing w:line="360" w:lineRule="auto"/>
        <w:ind w:leftChars="50" w:left="105" w:firstLineChars="200" w:firstLine="480"/>
        <w:rPr>
          <w:rFonts w:ascii="宋体" w:hAnsi="宋体"/>
          <w:bCs/>
          <w:kern w:val="44"/>
          <w:sz w:val="24"/>
          <w:szCs w:val="24"/>
        </w:rPr>
      </w:pPr>
      <w:r w:rsidRPr="00D53A01">
        <w:rPr>
          <w:rFonts w:ascii="宋体" w:hAnsi="宋体" w:hint="eastAsia"/>
          <w:bCs/>
          <w:kern w:val="44"/>
          <w:sz w:val="24"/>
          <w:szCs w:val="24"/>
        </w:rPr>
        <w:t>7).输入两人姓名，确定其关系。</w:t>
      </w:r>
    </w:p>
    <w:p w:rsidR="00D53A01" w:rsidRPr="00D53A01" w:rsidRDefault="00D53A01" w:rsidP="00D53A01">
      <w:pPr>
        <w:spacing w:line="360" w:lineRule="auto"/>
        <w:ind w:leftChars="50" w:left="105" w:firstLineChars="200" w:firstLine="480"/>
        <w:rPr>
          <w:rFonts w:ascii="宋体" w:hAnsi="宋体"/>
          <w:bCs/>
          <w:kern w:val="44"/>
          <w:sz w:val="24"/>
          <w:szCs w:val="24"/>
        </w:rPr>
      </w:pPr>
      <w:r w:rsidRPr="00D53A01">
        <w:rPr>
          <w:rFonts w:ascii="宋体" w:hAnsi="宋体" w:hint="eastAsia"/>
          <w:bCs/>
          <w:kern w:val="44"/>
          <w:sz w:val="24"/>
          <w:szCs w:val="24"/>
        </w:rPr>
        <w:t>8).某成员添加孩子。</w:t>
      </w:r>
    </w:p>
    <w:p w:rsidR="00D53A01" w:rsidRPr="00D53A01" w:rsidRDefault="00D53A01" w:rsidP="00D53A01">
      <w:pPr>
        <w:spacing w:line="360" w:lineRule="auto"/>
        <w:ind w:leftChars="50" w:left="105" w:firstLineChars="200" w:firstLine="480"/>
        <w:rPr>
          <w:rFonts w:ascii="宋体" w:hAnsi="宋体"/>
          <w:bCs/>
          <w:kern w:val="44"/>
          <w:sz w:val="24"/>
          <w:szCs w:val="24"/>
        </w:rPr>
      </w:pPr>
      <w:r w:rsidRPr="00D53A01">
        <w:rPr>
          <w:rFonts w:ascii="宋体" w:hAnsi="宋体" w:hint="eastAsia"/>
          <w:bCs/>
          <w:kern w:val="44"/>
          <w:sz w:val="24"/>
          <w:szCs w:val="24"/>
        </w:rPr>
        <w:t>9).删除某成员(若其还有后代，则-一并删除)。</w:t>
      </w:r>
    </w:p>
    <w:p w:rsidR="00D53A01" w:rsidRPr="00D53A01" w:rsidRDefault="00D53A01" w:rsidP="00D53A01">
      <w:pPr>
        <w:spacing w:line="360" w:lineRule="auto"/>
        <w:ind w:firstLineChars="250" w:firstLine="600"/>
        <w:rPr>
          <w:rFonts w:ascii="宋体" w:hAnsi="宋体"/>
          <w:bCs/>
          <w:kern w:val="44"/>
          <w:sz w:val="24"/>
          <w:szCs w:val="24"/>
        </w:rPr>
      </w:pPr>
      <w:r w:rsidRPr="00D53A01">
        <w:rPr>
          <w:rFonts w:ascii="宋体" w:hAnsi="宋体" w:hint="eastAsia"/>
          <w:bCs/>
          <w:kern w:val="44"/>
          <w:sz w:val="24"/>
          <w:szCs w:val="24"/>
        </w:rPr>
        <w:t>10).修改某成员信息。</w:t>
      </w:r>
    </w:p>
    <w:p w:rsidR="00D53A01" w:rsidRPr="00D53A01" w:rsidRDefault="00D53A01" w:rsidP="00D53A01">
      <w:pPr>
        <w:spacing w:line="360" w:lineRule="auto"/>
        <w:ind w:leftChars="50" w:left="105" w:firstLineChars="200" w:firstLine="480"/>
        <w:rPr>
          <w:rFonts w:ascii="宋体" w:hAnsi="宋体"/>
          <w:bCs/>
          <w:kern w:val="44"/>
          <w:sz w:val="24"/>
          <w:szCs w:val="24"/>
        </w:rPr>
      </w:pPr>
      <w:r w:rsidRPr="00D53A01">
        <w:rPr>
          <w:rFonts w:ascii="宋体" w:hAnsi="宋体" w:hint="eastAsia"/>
          <w:bCs/>
          <w:kern w:val="44"/>
          <w:sz w:val="24"/>
          <w:szCs w:val="24"/>
        </w:rPr>
        <w:t>11).按出生日期对家谱中所有人排序。</w:t>
      </w:r>
    </w:p>
    <w:p w:rsidR="00D53A01" w:rsidRPr="00D53A01" w:rsidRDefault="00D53A01" w:rsidP="00D53A01">
      <w:pPr>
        <w:spacing w:line="360" w:lineRule="auto"/>
        <w:rPr>
          <w:rFonts w:ascii="宋体" w:hAnsi="宋体"/>
          <w:bCs/>
          <w:kern w:val="44"/>
          <w:sz w:val="24"/>
          <w:szCs w:val="24"/>
        </w:rPr>
      </w:pPr>
      <w:r w:rsidRPr="00D53A01">
        <w:rPr>
          <w:rFonts w:ascii="宋体" w:hAnsi="宋体" w:hint="eastAsia"/>
          <w:bCs/>
          <w:kern w:val="44"/>
          <w:sz w:val="24"/>
          <w:szCs w:val="24"/>
        </w:rPr>
        <w:t>[基本要求]</w:t>
      </w:r>
    </w:p>
    <w:p w:rsidR="00D53A01" w:rsidRPr="00D53A01" w:rsidRDefault="00D53A01" w:rsidP="00D53A01">
      <w:pPr>
        <w:spacing w:line="360" w:lineRule="auto"/>
        <w:ind w:firstLineChars="250" w:firstLine="600"/>
        <w:rPr>
          <w:rFonts w:ascii="宋体" w:hAnsi="宋体"/>
          <w:bCs/>
          <w:kern w:val="44"/>
          <w:sz w:val="24"/>
          <w:szCs w:val="24"/>
        </w:rPr>
      </w:pPr>
      <w:r w:rsidRPr="00D53A01">
        <w:rPr>
          <w:rFonts w:ascii="宋体" w:hAnsi="宋体" w:hint="eastAsia"/>
          <w:bCs/>
          <w:kern w:val="44"/>
          <w:sz w:val="24"/>
          <w:szCs w:val="24"/>
        </w:rPr>
        <w:t>建立至少30个成员的数据，以较为直观的方式显示结果，并提供文稿形式以便检查。</w:t>
      </w:r>
    </w:p>
    <w:p w:rsidR="00D53A01" w:rsidRPr="00D53A01" w:rsidRDefault="00D53A01" w:rsidP="00D53A01">
      <w:pPr>
        <w:spacing w:line="360" w:lineRule="auto"/>
        <w:rPr>
          <w:rFonts w:ascii="宋体" w:hAnsi="宋体"/>
          <w:bCs/>
          <w:kern w:val="44"/>
          <w:sz w:val="24"/>
          <w:szCs w:val="24"/>
        </w:rPr>
      </w:pPr>
      <w:r w:rsidRPr="00D53A01">
        <w:rPr>
          <w:rFonts w:ascii="宋体" w:hAnsi="宋体" w:hint="eastAsia"/>
          <w:bCs/>
          <w:kern w:val="44"/>
          <w:sz w:val="24"/>
          <w:szCs w:val="24"/>
        </w:rPr>
        <w:t>[界面要求]:</w:t>
      </w:r>
    </w:p>
    <w:p w:rsidR="00D53A01" w:rsidRPr="00D53A01" w:rsidRDefault="00D53A01" w:rsidP="00D53A01">
      <w:pPr>
        <w:spacing w:line="360" w:lineRule="auto"/>
        <w:ind w:leftChars="50" w:left="105" w:firstLineChars="200" w:firstLine="480"/>
        <w:rPr>
          <w:rFonts w:ascii="宋体" w:hAnsi="宋体"/>
          <w:bCs/>
          <w:kern w:val="44"/>
          <w:sz w:val="24"/>
          <w:szCs w:val="24"/>
        </w:rPr>
      </w:pPr>
      <w:r w:rsidRPr="00D53A01">
        <w:rPr>
          <w:rFonts w:ascii="宋体" w:hAnsi="宋体" w:hint="eastAsia"/>
          <w:bCs/>
          <w:kern w:val="44"/>
          <w:sz w:val="24"/>
          <w:szCs w:val="24"/>
        </w:rPr>
        <w:t>有合理的提示，每个功能可以设立菜单，根据提示，  可以完成相关的功</w:t>
      </w:r>
      <w:r w:rsidRPr="00D53A01">
        <w:rPr>
          <w:rFonts w:ascii="宋体" w:hAnsi="宋体" w:hint="eastAsia"/>
          <w:bCs/>
          <w:kern w:val="44"/>
          <w:sz w:val="24"/>
          <w:szCs w:val="24"/>
        </w:rPr>
        <w:lastRenderedPageBreak/>
        <w:t>能要求。</w:t>
      </w:r>
    </w:p>
    <w:p w:rsidR="00D53A01" w:rsidRPr="00D53A01" w:rsidRDefault="00D53A01" w:rsidP="00D53A01">
      <w:pPr>
        <w:spacing w:line="360" w:lineRule="auto"/>
        <w:rPr>
          <w:rFonts w:ascii="宋体" w:hAnsi="宋体"/>
          <w:bCs/>
          <w:kern w:val="44"/>
          <w:sz w:val="24"/>
          <w:szCs w:val="24"/>
        </w:rPr>
      </w:pPr>
      <w:r w:rsidRPr="00D53A01">
        <w:rPr>
          <w:rFonts w:ascii="宋体" w:hAnsi="宋体" w:hint="eastAsia"/>
          <w:bCs/>
          <w:kern w:val="44"/>
          <w:sz w:val="24"/>
          <w:szCs w:val="24"/>
        </w:rPr>
        <w:t xml:space="preserve">[存储结构]:  </w:t>
      </w:r>
    </w:p>
    <w:p w:rsidR="00D53A01" w:rsidRPr="00D53A01" w:rsidRDefault="00D53A01" w:rsidP="00D53A01">
      <w:pPr>
        <w:spacing w:line="360" w:lineRule="auto"/>
        <w:ind w:firstLineChars="250" w:firstLine="600"/>
        <w:rPr>
          <w:rFonts w:ascii="宋体" w:hAnsi="宋体"/>
          <w:bCs/>
          <w:kern w:val="44"/>
          <w:sz w:val="24"/>
          <w:szCs w:val="24"/>
        </w:rPr>
      </w:pPr>
      <w:r w:rsidRPr="00D53A01">
        <w:rPr>
          <w:rFonts w:ascii="宋体" w:hAnsi="宋体" w:hint="eastAsia"/>
          <w:bCs/>
          <w:kern w:val="44"/>
          <w:sz w:val="24"/>
          <w:szCs w:val="24"/>
        </w:rPr>
        <w:t>学生自己根据系统功能要求自己设计，但是要求相关数据要存储在数据文件中。</w:t>
      </w:r>
    </w:p>
    <w:p w:rsidR="00D53A01" w:rsidRPr="00D53A01" w:rsidRDefault="00D53A01" w:rsidP="00D53A01">
      <w:pPr>
        <w:spacing w:line="360" w:lineRule="auto"/>
        <w:rPr>
          <w:rFonts w:ascii="宋体" w:hAnsi="宋体"/>
          <w:bCs/>
          <w:kern w:val="44"/>
          <w:sz w:val="24"/>
          <w:szCs w:val="24"/>
        </w:rPr>
      </w:pPr>
      <w:r w:rsidRPr="00D53A01">
        <w:rPr>
          <w:rFonts w:ascii="宋体" w:hAnsi="宋体" w:hint="eastAsia"/>
          <w:bCs/>
          <w:kern w:val="44"/>
          <w:sz w:val="24"/>
          <w:szCs w:val="24"/>
        </w:rPr>
        <w:t>[测试数据]:</w:t>
      </w:r>
    </w:p>
    <w:p w:rsidR="00D53A01" w:rsidRPr="00D53A01" w:rsidRDefault="00D53A01" w:rsidP="00D53A01">
      <w:pPr>
        <w:spacing w:line="360" w:lineRule="auto"/>
        <w:ind w:firstLineChars="250" w:firstLine="600"/>
        <w:rPr>
          <w:rFonts w:ascii="宋体" w:hAnsi="宋体"/>
          <w:bCs/>
          <w:kern w:val="44"/>
          <w:sz w:val="24"/>
          <w:szCs w:val="24"/>
        </w:rPr>
      </w:pPr>
      <w:r w:rsidRPr="00D53A01">
        <w:rPr>
          <w:rFonts w:ascii="宋体" w:hAnsi="宋体" w:hint="eastAsia"/>
          <w:bCs/>
          <w:kern w:val="44"/>
          <w:sz w:val="24"/>
          <w:szCs w:val="24"/>
        </w:rPr>
        <w:t>要求使用1、全部合法数据; 2、局部非法数据。进行程序测试，以保证程序的稳定。测试数据及测试结果请在.上交的资料中写明;</w:t>
      </w:r>
    </w:p>
    <w:p w:rsidR="00D53A01" w:rsidRPr="00D53A01" w:rsidRDefault="00D53A01" w:rsidP="00D53A01">
      <w:pPr>
        <w:spacing w:line="360" w:lineRule="auto"/>
        <w:outlineLvl w:val="2"/>
        <w:rPr>
          <w:rFonts w:ascii="黑体" w:eastAsia="黑体" w:hAnsi="黑体"/>
          <w:sz w:val="28"/>
          <w:szCs w:val="28"/>
        </w:rPr>
      </w:pPr>
      <w:r w:rsidRPr="00D53A01">
        <w:rPr>
          <w:rFonts w:ascii="黑体" w:eastAsia="黑体" w:hAnsi="黑体" w:hint="eastAsia"/>
          <w:sz w:val="28"/>
          <w:szCs w:val="28"/>
        </w:rPr>
        <w:t>题目9：神秘国度的爱情故事</w:t>
      </w:r>
    </w:p>
    <w:p w:rsidR="00D53A01" w:rsidRPr="00D53A01" w:rsidRDefault="00D53A01" w:rsidP="00D53A01">
      <w:pPr>
        <w:spacing w:line="360" w:lineRule="auto"/>
        <w:rPr>
          <w:rFonts w:ascii="宋体" w:hAnsi="宋体"/>
          <w:bCs/>
          <w:kern w:val="44"/>
          <w:sz w:val="24"/>
          <w:szCs w:val="24"/>
        </w:rPr>
      </w:pPr>
      <w:r w:rsidRPr="00D53A01">
        <w:rPr>
          <w:rFonts w:ascii="宋体" w:hAnsi="宋体" w:hint="eastAsia"/>
          <w:bCs/>
          <w:kern w:val="44"/>
          <w:sz w:val="24"/>
          <w:szCs w:val="24"/>
        </w:rPr>
        <w:t>[问题描述]</w:t>
      </w:r>
    </w:p>
    <w:p w:rsidR="00D53A01" w:rsidRPr="00D53A01" w:rsidRDefault="00D53A01" w:rsidP="00D53A01">
      <w:pPr>
        <w:spacing w:line="360" w:lineRule="auto"/>
        <w:ind w:firstLineChars="250" w:firstLine="600"/>
        <w:rPr>
          <w:rFonts w:ascii="宋体" w:hAnsi="宋体"/>
          <w:bCs/>
          <w:kern w:val="44"/>
          <w:sz w:val="24"/>
          <w:szCs w:val="24"/>
        </w:rPr>
      </w:pPr>
      <w:r w:rsidRPr="00D53A01">
        <w:rPr>
          <w:rFonts w:ascii="宋体" w:hAnsi="宋体" w:hint="eastAsia"/>
          <w:bCs/>
          <w:kern w:val="44"/>
          <w:sz w:val="24"/>
          <w:szCs w:val="24"/>
        </w:rPr>
        <w:t>某个太空神秘国度中有很多美丽的小村，从太空中可以望见，小村间有路相连，更</w:t>
      </w:r>
      <w:proofErr w:type="gramStart"/>
      <w:r w:rsidRPr="00D53A01">
        <w:rPr>
          <w:rFonts w:ascii="宋体" w:hAnsi="宋体" w:hint="eastAsia"/>
          <w:bCs/>
          <w:kern w:val="44"/>
          <w:sz w:val="24"/>
          <w:szCs w:val="24"/>
        </w:rPr>
        <w:t>精确点</w:t>
      </w:r>
      <w:proofErr w:type="gramEnd"/>
      <w:r w:rsidRPr="00D53A01">
        <w:rPr>
          <w:rFonts w:ascii="宋体" w:hAnsi="宋体" w:hint="eastAsia"/>
          <w:bCs/>
          <w:kern w:val="44"/>
          <w:sz w:val="24"/>
          <w:szCs w:val="24"/>
        </w:rPr>
        <w:t>说，任意两村之间有且仅有一-条路径。小村A中有位年轻人爱上了自己村里美丽姑娘。每天早晨，姑娘都要去小村B里的面包房工作，  傍晚6点回家。  年轻人终于决定要向姑娘表白，他打算在小村C等着姑娘路过的时候把爱慕说出来。问题是，他不能确定小村C是否在小村B到小村A之间的路径上。你可帮助他解决这个问题吗?</w:t>
      </w:r>
    </w:p>
    <w:p w:rsidR="00D53A01" w:rsidRPr="00D53A01" w:rsidRDefault="00D53A01" w:rsidP="00D53A01">
      <w:pPr>
        <w:spacing w:line="360" w:lineRule="auto"/>
        <w:rPr>
          <w:rFonts w:ascii="宋体" w:hAnsi="宋体"/>
          <w:bCs/>
          <w:kern w:val="44"/>
          <w:sz w:val="24"/>
          <w:szCs w:val="24"/>
        </w:rPr>
      </w:pPr>
      <w:r w:rsidRPr="00D53A01">
        <w:rPr>
          <w:rFonts w:ascii="宋体" w:hAnsi="宋体" w:hint="eastAsia"/>
          <w:bCs/>
          <w:kern w:val="44"/>
          <w:sz w:val="24"/>
          <w:szCs w:val="24"/>
        </w:rPr>
        <w:t>[输入要求]</w:t>
      </w:r>
    </w:p>
    <w:p w:rsidR="00D53A01" w:rsidRPr="00D53A01" w:rsidRDefault="00D53A01" w:rsidP="00D53A01">
      <w:pPr>
        <w:spacing w:line="360" w:lineRule="auto"/>
        <w:ind w:firstLineChars="250" w:firstLine="600"/>
        <w:rPr>
          <w:rFonts w:ascii="宋体" w:hAnsi="宋体"/>
          <w:bCs/>
          <w:kern w:val="44"/>
          <w:sz w:val="24"/>
          <w:szCs w:val="24"/>
        </w:rPr>
      </w:pPr>
      <w:r w:rsidRPr="00D53A01">
        <w:rPr>
          <w:rFonts w:ascii="宋体" w:hAnsi="宋体" w:hint="eastAsia"/>
          <w:bCs/>
          <w:kern w:val="44"/>
          <w:sz w:val="24"/>
          <w:szCs w:val="24"/>
        </w:rPr>
        <w:t>输入由若干组测试数据组成。每组数据的第1行包含</w:t>
      </w:r>
      <w:proofErr w:type="gramStart"/>
      <w:r w:rsidRPr="00D53A01">
        <w:rPr>
          <w:rFonts w:ascii="宋体" w:hAnsi="宋体" w:hint="eastAsia"/>
          <w:bCs/>
          <w:kern w:val="44"/>
          <w:sz w:val="24"/>
          <w:szCs w:val="24"/>
        </w:rPr>
        <w:t>一</w:t>
      </w:r>
      <w:proofErr w:type="gramEnd"/>
      <w:r w:rsidRPr="00D53A01">
        <w:rPr>
          <w:rFonts w:ascii="宋体" w:hAnsi="宋体" w:hint="eastAsia"/>
          <w:bCs/>
          <w:kern w:val="44"/>
          <w:sz w:val="24"/>
          <w:szCs w:val="24"/>
        </w:rPr>
        <w:t>正整数N (1≤N≤50000)，代表神秘国度中小村的个数，  每个小村即从0到N-1编号。接下来有N-1行输入，每行熬好一条双向道路的两个端点小村的编号，中间用空格分开。之后一行包含</w:t>
      </w:r>
      <w:proofErr w:type="gramStart"/>
      <w:r w:rsidRPr="00D53A01">
        <w:rPr>
          <w:rFonts w:ascii="宋体" w:hAnsi="宋体" w:hint="eastAsia"/>
          <w:bCs/>
          <w:kern w:val="44"/>
          <w:sz w:val="24"/>
          <w:szCs w:val="24"/>
        </w:rPr>
        <w:t>一</w:t>
      </w:r>
      <w:proofErr w:type="gramEnd"/>
      <w:r w:rsidRPr="00D53A01">
        <w:rPr>
          <w:rFonts w:ascii="宋体" w:hAnsi="宋体" w:hint="eastAsia"/>
          <w:bCs/>
          <w:kern w:val="44"/>
          <w:sz w:val="24"/>
          <w:szCs w:val="24"/>
        </w:rPr>
        <w:t>正整数M (1≤M≤500000)， 代表着该组测试问题的个数。接下来M行，每行给出A、B、C三个小村的编号，  中间用空格分开。当N为0时，表示全部测试结束，不要对该数据做任何处理。</w:t>
      </w:r>
    </w:p>
    <w:p w:rsidR="00D53A01" w:rsidRPr="00D53A01" w:rsidRDefault="00D53A01" w:rsidP="00D53A01">
      <w:pPr>
        <w:spacing w:line="360" w:lineRule="auto"/>
        <w:rPr>
          <w:rFonts w:ascii="宋体" w:hAnsi="宋体"/>
          <w:bCs/>
          <w:kern w:val="44"/>
          <w:sz w:val="24"/>
          <w:szCs w:val="24"/>
        </w:rPr>
      </w:pPr>
      <w:r w:rsidRPr="00D53A01">
        <w:rPr>
          <w:rFonts w:ascii="宋体" w:hAnsi="宋体" w:hint="eastAsia"/>
          <w:bCs/>
          <w:kern w:val="44"/>
          <w:sz w:val="24"/>
          <w:szCs w:val="24"/>
        </w:rPr>
        <w:t>[输出要求]</w:t>
      </w:r>
    </w:p>
    <w:p w:rsidR="00D53A01" w:rsidRPr="00D53A01" w:rsidRDefault="00D53A01" w:rsidP="00D53A01">
      <w:pPr>
        <w:spacing w:line="360" w:lineRule="auto"/>
        <w:ind w:firstLineChars="250" w:firstLine="600"/>
        <w:rPr>
          <w:rFonts w:ascii="宋体" w:hAnsi="宋体"/>
          <w:bCs/>
          <w:kern w:val="44"/>
          <w:sz w:val="24"/>
          <w:szCs w:val="24"/>
        </w:rPr>
      </w:pPr>
      <w:r w:rsidRPr="00D53A01">
        <w:rPr>
          <w:rFonts w:ascii="宋体" w:hAnsi="宋体" w:hint="eastAsia"/>
          <w:bCs/>
          <w:kern w:val="44"/>
          <w:sz w:val="24"/>
          <w:szCs w:val="24"/>
        </w:rPr>
        <w:t>对每一组测试给定的A、B、C，在一行里输出答案，即:如果C在A和B之间的路径上，输出Yes，否则输出No。</w:t>
      </w:r>
    </w:p>
    <w:p w:rsidR="00D53A01" w:rsidRPr="00D53A01" w:rsidRDefault="00D53A01" w:rsidP="00D53A01">
      <w:pPr>
        <w:spacing w:line="360" w:lineRule="auto"/>
        <w:rPr>
          <w:rFonts w:ascii="宋体" w:hAnsi="宋体"/>
          <w:b/>
          <w:bCs/>
          <w:sz w:val="24"/>
          <w:szCs w:val="24"/>
        </w:rPr>
      </w:pPr>
      <w:r w:rsidRPr="00D53A01">
        <w:rPr>
          <w:rFonts w:ascii="宋体" w:hAnsi="宋体" w:hint="eastAsia"/>
          <w:bCs/>
          <w:kern w:val="44"/>
          <w:sz w:val="24"/>
          <w:szCs w:val="24"/>
        </w:rPr>
        <w:t>[输入例子]</w:t>
      </w:r>
    </w:p>
    <w:p w:rsidR="00D53A01" w:rsidRPr="00D53A01" w:rsidRDefault="00D53A01" w:rsidP="00D53A01">
      <w:pPr>
        <w:spacing w:line="360" w:lineRule="auto"/>
        <w:ind w:leftChars="50" w:left="105" w:firstLineChars="250" w:firstLine="602"/>
        <w:rPr>
          <w:rFonts w:ascii="宋体" w:hAnsi="宋体"/>
          <w:b/>
          <w:bCs/>
          <w:sz w:val="24"/>
          <w:szCs w:val="24"/>
        </w:rPr>
      </w:pPr>
      <w:r w:rsidRPr="00D53A01">
        <w:rPr>
          <w:rFonts w:ascii="宋体" w:hAnsi="宋体" w:hint="eastAsia"/>
          <w:b/>
          <w:bCs/>
          <w:sz w:val="24"/>
          <w:szCs w:val="24"/>
        </w:rPr>
        <w:t>3</w:t>
      </w:r>
    </w:p>
    <w:p w:rsidR="00D53A01" w:rsidRPr="00D53A01" w:rsidRDefault="00D53A01" w:rsidP="00D53A01">
      <w:pPr>
        <w:numPr>
          <w:ilvl w:val="0"/>
          <w:numId w:val="9"/>
        </w:numPr>
        <w:spacing w:line="360" w:lineRule="auto"/>
        <w:rPr>
          <w:rFonts w:ascii="宋体" w:hAnsi="宋体"/>
          <w:b/>
          <w:bCs/>
          <w:sz w:val="24"/>
          <w:szCs w:val="24"/>
        </w:rPr>
      </w:pPr>
      <w:r w:rsidRPr="00D53A01">
        <w:rPr>
          <w:rFonts w:ascii="宋体" w:hAnsi="宋体" w:hint="eastAsia"/>
          <w:b/>
          <w:bCs/>
          <w:sz w:val="24"/>
          <w:szCs w:val="24"/>
        </w:rPr>
        <w:t>1</w:t>
      </w:r>
    </w:p>
    <w:p w:rsidR="00D53A01" w:rsidRPr="00D53A01" w:rsidRDefault="00D53A01" w:rsidP="00D53A01">
      <w:pPr>
        <w:numPr>
          <w:ilvl w:val="0"/>
          <w:numId w:val="9"/>
        </w:numPr>
        <w:spacing w:line="360" w:lineRule="auto"/>
        <w:rPr>
          <w:rFonts w:ascii="宋体" w:hAnsi="宋体"/>
          <w:b/>
          <w:bCs/>
          <w:sz w:val="24"/>
          <w:szCs w:val="24"/>
        </w:rPr>
      </w:pPr>
      <w:r w:rsidRPr="00D53A01">
        <w:rPr>
          <w:rFonts w:ascii="宋体" w:hAnsi="宋体" w:hint="eastAsia"/>
          <w:b/>
          <w:bCs/>
          <w:sz w:val="24"/>
          <w:szCs w:val="24"/>
        </w:rPr>
        <w:t>2</w:t>
      </w:r>
    </w:p>
    <w:p w:rsidR="00D53A01" w:rsidRPr="00D53A01" w:rsidRDefault="00D53A01" w:rsidP="00D53A01">
      <w:pPr>
        <w:spacing w:line="360" w:lineRule="auto"/>
        <w:ind w:left="632"/>
        <w:rPr>
          <w:rFonts w:ascii="宋体" w:hAnsi="宋体"/>
          <w:b/>
          <w:bCs/>
          <w:sz w:val="24"/>
          <w:szCs w:val="24"/>
        </w:rPr>
      </w:pPr>
      <w:r w:rsidRPr="00D53A01">
        <w:rPr>
          <w:rFonts w:ascii="宋体" w:hAnsi="宋体" w:hint="eastAsia"/>
          <w:b/>
          <w:bCs/>
          <w:sz w:val="24"/>
          <w:szCs w:val="24"/>
        </w:rPr>
        <w:lastRenderedPageBreak/>
        <w:t>3</w:t>
      </w:r>
    </w:p>
    <w:p w:rsidR="00D53A01" w:rsidRPr="00D53A01" w:rsidRDefault="00D53A01" w:rsidP="00D53A01">
      <w:pPr>
        <w:spacing w:line="360" w:lineRule="auto"/>
        <w:ind w:left="632"/>
        <w:rPr>
          <w:rFonts w:ascii="宋体" w:hAnsi="宋体"/>
          <w:b/>
          <w:bCs/>
          <w:sz w:val="24"/>
          <w:szCs w:val="24"/>
        </w:rPr>
      </w:pPr>
      <w:r w:rsidRPr="00D53A01">
        <w:rPr>
          <w:rFonts w:ascii="宋体" w:hAnsi="宋体" w:hint="eastAsia"/>
          <w:b/>
          <w:bCs/>
          <w:sz w:val="24"/>
          <w:szCs w:val="24"/>
        </w:rPr>
        <w:t>0   2   1</w:t>
      </w:r>
    </w:p>
    <w:p w:rsidR="00D53A01" w:rsidRPr="00D53A01" w:rsidRDefault="00D53A01" w:rsidP="00D53A01">
      <w:pPr>
        <w:spacing w:line="360" w:lineRule="auto"/>
        <w:ind w:left="632"/>
        <w:rPr>
          <w:rFonts w:ascii="宋体" w:hAnsi="宋体"/>
          <w:b/>
          <w:bCs/>
          <w:sz w:val="24"/>
          <w:szCs w:val="24"/>
        </w:rPr>
      </w:pPr>
      <w:r w:rsidRPr="00D53A01">
        <w:rPr>
          <w:rFonts w:ascii="宋体" w:hAnsi="宋体" w:hint="eastAsia"/>
          <w:b/>
          <w:bCs/>
          <w:sz w:val="24"/>
          <w:szCs w:val="24"/>
        </w:rPr>
        <w:t>1   2   0</w:t>
      </w:r>
    </w:p>
    <w:p w:rsidR="00D53A01" w:rsidRPr="00D53A01" w:rsidRDefault="00D53A01" w:rsidP="00D53A01">
      <w:pPr>
        <w:spacing w:line="360" w:lineRule="auto"/>
        <w:ind w:left="632"/>
        <w:rPr>
          <w:rFonts w:ascii="宋体" w:hAnsi="宋体"/>
          <w:b/>
          <w:bCs/>
          <w:sz w:val="24"/>
          <w:szCs w:val="24"/>
        </w:rPr>
      </w:pPr>
      <w:r w:rsidRPr="00D53A01">
        <w:rPr>
          <w:rFonts w:ascii="宋体" w:hAnsi="宋体" w:hint="eastAsia"/>
          <w:b/>
          <w:bCs/>
          <w:sz w:val="24"/>
          <w:szCs w:val="24"/>
        </w:rPr>
        <w:t>1   2   1</w:t>
      </w:r>
    </w:p>
    <w:p w:rsidR="00D53A01" w:rsidRPr="00D53A01" w:rsidRDefault="00D53A01" w:rsidP="00D53A01">
      <w:pPr>
        <w:spacing w:line="360" w:lineRule="auto"/>
        <w:ind w:left="632"/>
        <w:rPr>
          <w:rFonts w:ascii="宋体" w:hAnsi="宋体"/>
          <w:b/>
          <w:bCs/>
          <w:sz w:val="24"/>
          <w:szCs w:val="24"/>
        </w:rPr>
      </w:pPr>
      <w:r w:rsidRPr="00D53A01">
        <w:rPr>
          <w:rFonts w:ascii="宋体" w:hAnsi="宋体" w:hint="eastAsia"/>
          <w:b/>
          <w:bCs/>
          <w:sz w:val="24"/>
          <w:szCs w:val="24"/>
        </w:rPr>
        <w:t>0</w:t>
      </w:r>
    </w:p>
    <w:p w:rsidR="00D53A01" w:rsidRPr="00D53A01" w:rsidRDefault="00D53A01" w:rsidP="00D53A01">
      <w:pPr>
        <w:spacing w:line="360" w:lineRule="auto"/>
        <w:rPr>
          <w:rFonts w:ascii="宋体" w:hAnsi="宋体"/>
          <w:b/>
          <w:bCs/>
          <w:sz w:val="24"/>
          <w:szCs w:val="24"/>
        </w:rPr>
      </w:pPr>
      <w:r w:rsidRPr="00D53A01">
        <w:rPr>
          <w:rFonts w:ascii="宋体" w:hAnsi="宋体" w:hint="eastAsia"/>
          <w:bCs/>
          <w:kern w:val="44"/>
          <w:sz w:val="24"/>
          <w:szCs w:val="24"/>
        </w:rPr>
        <w:t>[输出例子]</w:t>
      </w:r>
    </w:p>
    <w:p w:rsidR="00D53A01" w:rsidRPr="00D53A01" w:rsidRDefault="00D53A01" w:rsidP="00D53A01">
      <w:pPr>
        <w:spacing w:line="360" w:lineRule="auto"/>
        <w:ind w:left="632"/>
        <w:rPr>
          <w:rFonts w:ascii="宋体" w:hAnsi="宋体"/>
          <w:b/>
          <w:bCs/>
          <w:sz w:val="24"/>
          <w:szCs w:val="24"/>
        </w:rPr>
      </w:pPr>
      <w:r w:rsidRPr="00D53A01">
        <w:rPr>
          <w:rFonts w:ascii="宋体" w:hAnsi="宋体"/>
          <w:b/>
          <w:bCs/>
          <w:sz w:val="24"/>
          <w:szCs w:val="24"/>
        </w:rPr>
        <w:t>Y</w:t>
      </w:r>
      <w:r w:rsidRPr="00D53A01">
        <w:rPr>
          <w:rFonts w:ascii="宋体" w:hAnsi="宋体" w:hint="eastAsia"/>
          <w:b/>
          <w:bCs/>
          <w:sz w:val="24"/>
          <w:szCs w:val="24"/>
        </w:rPr>
        <w:t>es</w:t>
      </w:r>
    </w:p>
    <w:p w:rsidR="00D53A01" w:rsidRPr="00D53A01" w:rsidRDefault="00D53A01" w:rsidP="00D53A01">
      <w:pPr>
        <w:spacing w:line="360" w:lineRule="auto"/>
        <w:ind w:left="632"/>
        <w:rPr>
          <w:rFonts w:ascii="宋体" w:hAnsi="宋体"/>
          <w:b/>
          <w:bCs/>
          <w:sz w:val="24"/>
          <w:szCs w:val="24"/>
        </w:rPr>
      </w:pPr>
      <w:r w:rsidRPr="00D53A01">
        <w:rPr>
          <w:rFonts w:ascii="宋体" w:hAnsi="宋体" w:hint="eastAsia"/>
          <w:b/>
          <w:bCs/>
          <w:sz w:val="24"/>
          <w:szCs w:val="24"/>
        </w:rPr>
        <w:t>No</w:t>
      </w:r>
    </w:p>
    <w:p w:rsidR="00D53A01" w:rsidRPr="00D53A01" w:rsidRDefault="00D53A01" w:rsidP="00D53A01">
      <w:pPr>
        <w:spacing w:line="360" w:lineRule="auto"/>
        <w:ind w:left="632"/>
        <w:rPr>
          <w:rFonts w:ascii="宋体" w:hAnsi="宋体"/>
          <w:b/>
          <w:bCs/>
          <w:sz w:val="24"/>
          <w:szCs w:val="24"/>
        </w:rPr>
      </w:pPr>
      <w:r w:rsidRPr="00D53A01">
        <w:rPr>
          <w:rFonts w:ascii="宋体" w:hAnsi="宋体"/>
          <w:b/>
          <w:bCs/>
          <w:sz w:val="24"/>
          <w:szCs w:val="24"/>
        </w:rPr>
        <w:t>Y</w:t>
      </w:r>
      <w:r w:rsidRPr="00D53A01">
        <w:rPr>
          <w:rFonts w:ascii="宋体" w:hAnsi="宋体" w:hint="eastAsia"/>
          <w:b/>
          <w:bCs/>
          <w:sz w:val="24"/>
          <w:szCs w:val="24"/>
        </w:rPr>
        <w:t>es</w:t>
      </w:r>
    </w:p>
    <w:p w:rsidR="00D53A01" w:rsidRPr="00D53A01" w:rsidRDefault="00D53A01" w:rsidP="00D53A01">
      <w:pPr>
        <w:spacing w:line="360" w:lineRule="auto"/>
        <w:outlineLvl w:val="2"/>
        <w:rPr>
          <w:rFonts w:ascii="黑体" w:eastAsia="黑体" w:hAnsi="黑体"/>
          <w:sz w:val="28"/>
          <w:szCs w:val="28"/>
        </w:rPr>
      </w:pPr>
      <w:r w:rsidRPr="00D53A01">
        <w:rPr>
          <w:rFonts w:ascii="黑体" w:eastAsia="黑体" w:hAnsi="黑体" w:hint="eastAsia"/>
          <w:sz w:val="28"/>
          <w:szCs w:val="28"/>
        </w:rPr>
        <w:t>题目10：管道铺设施工的最佳方案</w:t>
      </w:r>
    </w:p>
    <w:p w:rsidR="00D53A01" w:rsidRPr="00D53A01" w:rsidRDefault="00D53A01" w:rsidP="00D53A01">
      <w:pPr>
        <w:spacing w:line="360" w:lineRule="auto"/>
        <w:rPr>
          <w:rFonts w:ascii="宋体" w:hAnsi="宋体"/>
          <w:bCs/>
          <w:kern w:val="44"/>
          <w:sz w:val="24"/>
          <w:szCs w:val="24"/>
        </w:rPr>
      </w:pPr>
      <w:r w:rsidRPr="00D53A01">
        <w:rPr>
          <w:rFonts w:ascii="宋体" w:hAnsi="宋体" w:hint="eastAsia"/>
          <w:bCs/>
          <w:kern w:val="44"/>
          <w:sz w:val="24"/>
          <w:szCs w:val="24"/>
        </w:rPr>
        <w:t>[问题描述]:</w:t>
      </w:r>
    </w:p>
    <w:p w:rsidR="00D53A01" w:rsidRPr="00D53A01" w:rsidRDefault="00D53A01" w:rsidP="00D53A01">
      <w:pPr>
        <w:spacing w:line="360" w:lineRule="auto"/>
        <w:ind w:firstLineChars="250" w:firstLine="600"/>
        <w:rPr>
          <w:rFonts w:ascii="宋体" w:hAnsi="宋体"/>
          <w:bCs/>
          <w:kern w:val="44"/>
          <w:sz w:val="24"/>
          <w:szCs w:val="24"/>
        </w:rPr>
      </w:pPr>
      <w:r w:rsidRPr="00D53A01">
        <w:rPr>
          <w:rFonts w:ascii="宋体" w:hAnsi="宋体" w:hint="eastAsia"/>
          <w:bCs/>
          <w:kern w:val="44"/>
          <w:sz w:val="24"/>
          <w:szCs w:val="24"/>
        </w:rPr>
        <w:t>需要在某个城市的n</w:t>
      </w:r>
      <w:proofErr w:type="gramStart"/>
      <w:r w:rsidRPr="00D53A01">
        <w:rPr>
          <w:rFonts w:ascii="宋体" w:hAnsi="宋体" w:hint="eastAsia"/>
          <w:bCs/>
          <w:kern w:val="44"/>
          <w:sz w:val="24"/>
          <w:szCs w:val="24"/>
        </w:rPr>
        <w:t>个</w:t>
      </w:r>
      <w:proofErr w:type="gramEnd"/>
      <w:r w:rsidRPr="00D53A01">
        <w:rPr>
          <w:rFonts w:ascii="宋体" w:hAnsi="宋体" w:hint="eastAsia"/>
          <w:bCs/>
          <w:kern w:val="44"/>
          <w:sz w:val="24"/>
          <w:szCs w:val="24"/>
        </w:rPr>
        <w:t>小区铺设管道，则在这n</w:t>
      </w:r>
      <w:proofErr w:type="gramStart"/>
      <w:r w:rsidRPr="00D53A01">
        <w:rPr>
          <w:rFonts w:ascii="宋体" w:hAnsi="宋体" w:hint="eastAsia"/>
          <w:bCs/>
          <w:kern w:val="44"/>
          <w:sz w:val="24"/>
          <w:szCs w:val="24"/>
        </w:rPr>
        <w:t>个</w:t>
      </w:r>
      <w:proofErr w:type="gramEnd"/>
      <w:r w:rsidRPr="00D53A01">
        <w:rPr>
          <w:rFonts w:ascii="宋体" w:hAnsi="宋体" w:hint="eastAsia"/>
          <w:bCs/>
          <w:kern w:val="44"/>
          <w:sz w:val="24"/>
          <w:szCs w:val="24"/>
        </w:rPr>
        <w:t>小区之间铺设n-1条管道即可，假设任意两个居民区之间都可以架设管道，但由于地理环境的不同，所需经费不同，选择最优的施工方案使总投资尽可能的少。</w:t>
      </w:r>
    </w:p>
    <w:p w:rsidR="00D53A01" w:rsidRPr="00D53A01" w:rsidRDefault="00D53A01" w:rsidP="00D53A01">
      <w:pPr>
        <w:spacing w:line="360" w:lineRule="auto"/>
        <w:rPr>
          <w:rFonts w:ascii="宋体" w:hAnsi="宋体"/>
          <w:bCs/>
          <w:kern w:val="44"/>
          <w:sz w:val="24"/>
          <w:szCs w:val="24"/>
        </w:rPr>
      </w:pPr>
      <w:r w:rsidRPr="00D53A01">
        <w:rPr>
          <w:rFonts w:ascii="宋体" w:hAnsi="宋体" w:hint="eastAsia"/>
          <w:bCs/>
          <w:kern w:val="44"/>
          <w:sz w:val="24"/>
          <w:szCs w:val="24"/>
        </w:rPr>
        <w:t>[基本要求]:</w:t>
      </w:r>
    </w:p>
    <w:p w:rsidR="00D53A01" w:rsidRPr="00D53A01" w:rsidRDefault="00D53A01" w:rsidP="00D53A01">
      <w:pPr>
        <w:spacing w:line="360" w:lineRule="auto"/>
        <w:ind w:firstLineChars="250" w:firstLine="600"/>
        <w:rPr>
          <w:rFonts w:ascii="宋体" w:hAnsi="宋体"/>
          <w:bCs/>
          <w:kern w:val="44"/>
          <w:sz w:val="24"/>
          <w:szCs w:val="24"/>
        </w:rPr>
      </w:pPr>
      <w:r w:rsidRPr="00D53A01">
        <w:rPr>
          <w:rFonts w:ascii="宋体" w:hAnsi="宋体" w:hint="eastAsia"/>
          <w:bCs/>
          <w:kern w:val="44"/>
          <w:sz w:val="24"/>
          <w:szCs w:val="24"/>
        </w:rPr>
        <w:t>输入表示小区间关系的图及每条管道的权值，选择出n-1条管道，使总投资最小。图的信息输入一-次后，保存到文件中，选择的n-1条管道输出到显示器的同时，也保存于文件中。</w:t>
      </w:r>
    </w:p>
    <w:p w:rsidR="00D53A01" w:rsidRPr="00D53A01" w:rsidRDefault="00D53A01" w:rsidP="00D53A01">
      <w:pPr>
        <w:spacing w:line="360" w:lineRule="auto"/>
        <w:rPr>
          <w:rFonts w:ascii="宋体" w:hAnsi="宋体"/>
          <w:bCs/>
          <w:kern w:val="44"/>
          <w:sz w:val="24"/>
          <w:szCs w:val="24"/>
        </w:rPr>
      </w:pPr>
      <w:r w:rsidRPr="00D53A01">
        <w:rPr>
          <w:rFonts w:ascii="宋体" w:hAnsi="宋体" w:hint="eastAsia"/>
          <w:bCs/>
          <w:kern w:val="44"/>
          <w:sz w:val="24"/>
          <w:szCs w:val="24"/>
        </w:rPr>
        <w:t>[测试用例]:任意选择-一个图，模拟小区间可能铺设的管道及费用。提高要求:显示原始图及选择n-1条管道后的图。</w:t>
      </w:r>
    </w:p>
    <w:p w:rsidR="00D53A01" w:rsidRPr="00D53A01" w:rsidRDefault="00D53A01" w:rsidP="00D53A01">
      <w:pPr>
        <w:spacing w:line="360" w:lineRule="auto"/>
        <w:rPr>
          <w:rFonts w:ascii="宋体" w:hAnsi="宋体"/>
          <w:bCs/>
          <w:kern w:val="44"/>
          <w:sz w:val="24"/>
          <w:szCs w:val="24"/>
        </w:rPr>
      </w:pPr>
      <w:r w:rsidRPr="00D53A01">
        <w:rPr>
          <w:rFonts w:ascii="黑体" w:eastAsia="黑体" w:hAnsi="黑体"/>
          <w:sz w:val="28"/>
          <w:szCs w:val="28"/>
        </w:rPr>
        <w:t>题目11贪吃蛇游戏开发</w:t>
      </w:r>
      <w:r w:rsidRPr="00D53A01">
        <w:rPr>
          <w:rFonts w:ascii="黑体" w:eastAsia="黑体" w:hAnsi="黑体"/>
          <w:sz w:val="28"/>
          <w:szCs w:val="28"/>
        </w:rPr>
        <w:br/>
      </w:r>
      <w:r w:rsidRPr="00D53A01">
        <w:rPr>
          <w:rFonts w:ascii="宋体" w:hAnsi="宋体"/>
          <w:bCs/>
          <w:kern w:val="44"/>
          <w:sz w:val="24"/>
          <w:szCs w:val="24"/>
        </w:rPr>
        <w:t>[问题描述</w:t>
      </w:r>
      <w:r w:rsidRPr="00D53A01">
        <w:rPr>
          <w:rFonts w:ascii="宋体" w:hAnsi="宋体" w:hint="eastAsia"/>
          <w:bCs/>
          <w:kern w:val="44"/>
          <w:sz w:val="24"/>
          <w:szCs w:val="24"/>
        </w:rPr>
        <w:t>]</w:t>
      </w:r>
      <w:r w:rsidRPr="00D53A01">
        <w:rPr>
          <w:rFonts w:ascii="宋体" w:hAnsi="宋体"/>
          <w:bCs/>
          <w:kern w:val="44"/>
          <w:sz w:val="24"/>
          <w:szCs w:val="24"/>
        </w:rPr>
        <w:br/>
        <w:t>  贪吃蛇游戏是一个深受人们喜欢的游戏，编程实现该游戏。</w:t>
      </w:r>
    </w:p>
    <w:p w:rsidR="00D53A01" w:rsidRPr="00D53A01" w:rsidRDefault="00D53A01" w:rsidP="00D53A01">
      <w:pPr>
        <w:spacing w:line="360" w:lineRule="auto"/>
        <w:ind w:left="240" w:hangingChars="100" w:hanging="240"/>
        <w:rPr>
          <w:rFonts w:ascii="宋体" w:hAnsi="宋体"/>
          <w:bCs/>
          <w:kern w:val="44"/>
          <w:sz w:val="24"/>
          <w:szCs w:val="24"/>
        </w:rPr>
      </w:pPr>
      <w:r w:rsidRPr="00D53A01">
        <w:rPr>
          <w:rFonts w:ascii="宋体" w:hAnsi="宋体" w:hint="eastAsia"/>
          <w:bCs/>
          <w:kern w:val="44"/>
          <w:sz w:val="24"/>
          <w:szCs w:val="24"/>
        </w:rPr>
        <w:t>[</w:t>
      </w:r>
      <w:r w:rsidRPr="00D53A01">
        <w:rPr>
          <w:rFonts w:ascii="宋体" w:hAnsi="宋体"/>
          <w:bCs/>
          <w:kern w:val="44"/>
          <w:sz w:val="24"/>
          <w:szCs w:val="24"/>
        </w:rPr>
        <w:t>基本要求</w:t>
      </w:r>
      <w:r w:rsidRPr="00D53A01">
        <w:rPr>
          <w:rFonts w:ascii="宋体" w:hAnsi="宋体" w:hint="eastAsia"/>
          <w:bCs/>
          <w:kern w:val="44"/>
          <w:sz w:val="24"/>
          <w:szCs w:val="24"/>
        </w:rPr>
        <w:t>]</w:t>
      </w:r>
      <w:r w:rsidRPr="00D53A01">
        <w:rPr>
          <w:rFonts w:ascii="宋体" w:hAnsi="宋体"/>
          <w:bCs/>
          <w:kern w:val="44"/>
          <w:sz w:val="24"/>
          <w:szCs w:val="24"/>
        </w:rPr>
        <w:br/>
        <w:t>  一条蛇在密闭的围墙内，在围墙内随机出现一个食物，通过键盘上的四个光标键控制蛇向上下左右四个方向移动，蛇头撞到食物，则表示食物被吃掉，这时蛇的身体长</w:t>
      </w:r>
      <w:r w:rsidRPr="00D53A01">
        <w:rPr>
          <w:rFonts w:ascii="宋体" w:hAnsi="宋体" w:hint="eastAsia"/>
          <w:bCs/>
          <w:kern w:val="44"/>
          <w:sz w:val="24"/>
          <w:szCs w:val="24"/>
        </w:rPr>
        <w:t>一</w:t>
      </w:r>
      <w:r w:rsidRPr="00D53A01">
        <w:rPr>
          <w:rFonts w:ascii="宋体" w:hAnsi="宋体"/>
          <w:bCs/>
          <w:kern w:val="44"/>
          <w:sz w:val="24"/>
          <w:szCs w:val="24"/>
        </w:rPr>
        <w:t>节，同时计1分;接着又出现食物，等待被蛇吃掉，如果蛇在移动过程中，撞到墙壁或身体交叉(蛇头撞到自己的身体)游戏结束。</w:t>
      </w:r>
    </w:p>
    <w:p w:rsidR="00D53A01" w:rsidRPr="00D53A01" w:rsidRDefault="00D53A01" w:rsidP="00D53A01">
      <w:pPr>
        <w:spacing w:line="360" w:lineRule="auto"/>
        <w:rPr>
          <w:rFonts w:ascii="宋体" w:hAnsi="宋体"/>
          <w:bCs/>
          <w:kern w:val="44"/>
          <w:sz w:val="24"/>
          <w:szCs w:val="24"/>
        </w:rPr>
      </w:pPr>
      <w:r w:rsidRPr="00D53A01">
        <w:rPr>
          <w:rFonts w:ascii="宋体" w:hAnsi="宋体"/>
          <w:bCs/>
          <w:kern w:val="44"/>
          <w:sz w:val="24"/>
          <w:szCs w:val="24"/>
        </w:rPr>
        <w:t>[测试数据]</w:t>
      </w:r>
      <w:r w:rsidRPr="00D53A01">
        <w:rPr>
          <w:rFonts w:ascii="宋体" w:hAnsi="宋体"/>
          <w:bCs/>
          <w:kern w:val="44"/>
          <w:sz w:val="24"/>
          <w:szCs w:val="24"/>
        </w:rPr>
        <w:br/>
      </w:r>
      <w:r w:rsidRPr="00D53A01">
        <w:rPr>
          <w:rFonts w:ascii="宋体" w:hAnsi="宋体"/>
          <w:bCs/>
          <w:kern w:val="44"/>
          <w:sz w:val="24"/>
          <w:szCs w:val="24"/>
        </w:rPr>
        <w:lastRenderedPageBreak/>
        <w:t>      自定义</w:t>
      </w:r>
      <w:r w:rsidRPr="00D53A01">
        <w:rPr>
          <w:rFonts w:ascii="宋体" w:hAnsi="宋体" w:hint="eastAsia"/>
          <w:bCs/>
          <w:kern w:val="44"/>
          <w:sz w:val="24"/>
          <w:szCs w:val="24"/>
        </w:rPr>
        <w:t>。</w:t>
      </w:r>
    </w:p>
    <w:p w:rsidR="00D53A01" w:rsidRPr="00D53A01" w:rsidRDefault="00D53A01" w:rsidP="00D53A01">
      <w:pPr>
        <w:spacing w:line="360" w:lineRule="auto"/>
        <w:ind w:left="480" w:hangingChars="200" w:hanging="480"/>
        <w:rPr>
          <w:rFonts w:ascii="宋体" w:hAnsi="宋体"/>
          <w:bCs/>
          <w:kern w:val="44"/>
          <w:sz w:val="24"/>
          <w:szCs w:val="24"/>
        </w:rPr>
      </w:pPr>
      <w:r w:rsidRPr="00D53A01">
        <w:rPr>
          <w:rFonts w:ascii="宋体" w:hAnsi="宋体"/>
          <w:bCs/>
          <w:kern w:val="44"/>
          <w:sz w:val="24"/>
          <w:szCs w:val="24"/>
        </w:rPr>
        <w:t>[实现提示]</w:t>
      </w:r>
      <w:r w:rsidRPr="00D53A01">
        <w:rPr>
          <w:rFonts w:ascii="宋体" w:hAnsi="宋体"/>
          <w:bCs/>
          <w:kern w:val="44"/>
          <w:sz w:val="24"/>
          <w:szCs w:val="24"/>
        </w:rPr>
        <w:br/>
        <w:t>(1)围墙区域可以用二维数</w:t>
      </w:r>
      <w:proofErr w:type="gramStart"/>
      <w:r w:rsidRPr="00D53A01">
        <w:rPr>
          <w:rFonts w:ascii="宋体" w:hAnsi="宋体"/>
          <w:bCs/>
          <w:kern w:val="44"/>
          <w:sz w:val="24"/>
          <w:szCs w:val="24"/>
        </w:rPr>
        <w:t>组实现</w:t>
      </w:r>
      <w:proofErr w:type="gramEnd"/>
      <w:r w:rsidRPr="00D53A01">
        <w:rPr>
          <w:rFonts w:ascii="宋体" w:hAnsi="宋体"/>
          <w:bCs/>
          <w:kern w:val="44"/>
          <w:sz w:val="24"/>
          <w:szCs w:val="24"/>
        </w:rPr>
        <w:t>;</w:t>
      </w:r>
    </w:p>
    <w:p w:rsidR="00D53A01" w:rsidRPr="00D53A01" w:rsidRDefault="00D53A01" w:rsidP="00D53A01">
      <w:pPr>
        <w:spacing w:line="360" w:lineRule="auto"/>
        <w:ind w:firstLineChars="200" w:firstLine="480"/>
        <w:rPr>
          <w:rFonts w:ascii="宋体" w:hAnsi="宋体"/>
          <w:bCs/>
          <w:kern w:val="44"/>
          <w:sz w:val="24"/>
          <w:szCs w:val="24"/>
        </w:rPr>
      </w:pPr>
      <w:r w:rsidRPr="00D53A01">
        <w:rPr>
          <w:rFonts w:ascii="宋体" w:hAnsi="宋体"/>
          <w:bCs/>
          <w:kern w:val="44"/>
          <w:sz w:val="24"/>
          <w:szCs w:val="24"/>
        </w:rPr>
        <w:t>(2)食物随机产生，</w:t>
      </w:r>
      <w:r w:rsidRPr="00D53A01">
        <w:rPr>
          <w:rFonts w:ascii="宋体" w:hAnsi="宋体"/>
          <w:bCs/>
          <w:kern w:val="44"/>
          <w:sz w:val="24"/>
          <w:szCs w:val="24"/>
        </w:rPr>
        <w:br/>
        <w:t>  (3)蛇的身体使用链表;</w:t>
      </w:r>
      <w:r w:rsidRPr="00D53A01">
        <w:rPr>
          <w:rFonts w:ascii="宋体" w:hAnsi="宋体"/>
          <w:bCs/>
          <w:kern w:val="44"/>
          <w:sz w:val="24"/>
          <w:szCs w:val="24"/>
        </w:rPr>
        <w:br/>
        <w:t>  (4)蛇的游动采用插入头结点，删除尾结点的方法实现。</w:t>
      </w:r>
    </w:p>
    <w:p w:rsidR="00D53A01" w:rsidRPr="00D53A01" w:rsidRDefault="00D53A01" w:rsidP="00D53A01">
      <w:pPr>
        <w:spacing w:line="360" w:lineRule="auto"/>
        <w:rPr>
          <w:rFonts w:ascii="宋体" w:hAnsi="宋体"/>
          <w:bCs/>
          <w:kern w:val="44"/>
          <w:sz w:val="24"/>
          <w:szCs w:val="24"/>
        </w:rPr>
      </w:pPr>
      <w:r w:rsidRPr="00D53A01">
        <w:rPr>
          <w:rFonts w:ascii="宋体" w:hAnsi="宋体"/>
          <w:bCs/>
          <w:kern w:val="44"/>
          <w:sz w:val="24"/>
          <w:szCs w:val="24"/>
        </w:rPr>
        <w:t>[选做内容]</w:t>
      </w:r>
      <w:r w:rsidRPr="00D53A01">
        <w:rPr>
          <w:rFonts w:ascii="宋体" w:hAnsi="宋体"/>
          <w:bCs/>
          <w:kern w:val="44"/>
          <w:sz w:val="24"/>
          <w:szCs w:val="24"/>
        </w:rPr>
        <w:br/>
        <w:t>  可以根据情况，自行添加完善。</w:t>
      </w:r>
    </w:p>
    <w:p w:rsidR="00D53A01" w:rsidRPr="00D53A01" w:rsidRDefault="00D53A01" w:rsidP="00D53A01">
      <w:pPr>
        <w:spacing w:line="360" w:lineRule="auto"/>
        <w:outlineLvl w:val="2"/>
        <w:rPr>
          <w:rFonts w:ascii="黑体" w:eastAsia="黑体" w:hAnsi="黑体"/>
          <w:sz w:val="28"/>
          <w:szCs w:val="28"/>
        </w:rPr>
      </w:pPr>
      <w:r w:rsidRPr="00D53A01">
        <w:rPr>
          <w:rFonts w:ascii="黑体" w:eastAsia="黑体" w:hAnsi="黑体"/>
          <w:sz w:val="28"/>
          <w:szCs w:val="28"/>
        </w:rPr>
        <w:t>题目12</w:t>
      </w:r>
      <w:r w:rsidRPr="00D53A01">
        <w:rPr>
          <w:rFonts w:ascii="黑体" w:eastAsia="黑体" w:hAnsi="黑体" w:hint="eastAsia"/>
          <w:sz w:val="28"/>
          <w:szCs w:val="28"/>
        </w:rPr>
        <w:t>教学计划编制问题</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w:t>
      </w:r>
      <w:r w:rsidRPr="00D53A01">
        <w:rPr>
          <w:rFonts w:ascii="Times New Roman" w:hAnsi="Times New Roman" w:hint="eastAsia"/>
          <w:sz w:val="24"/>
          <w:szCs w:val="24"/>
        </w:rPr>
        <w:t>问题描述</w:t>
      </w:r>
      <w:r w:rsidRPr="00D53A01">
        <w:rPr>
          <w:rFonts w:ascii="Times New Roman" w:hAnsi="Times New Roman" w:hint="eastAsia"/>
          <w:sz w:val="24"/>
          <w:szCs w:val="24"/>
        </w:rPr>
        <w:t>]</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 xml:space="preserve">    </w:t>
      </w:r>
      <w:r w:rsidRPr="00D53A01">
        <w:rPr>
          <w:rFonts w:ascii="Times New Roman" w:hAnsi="Times New Roman" w:hint="eastAsia"/>
          <w:sz w:val="24"/>
          <w:szCs w:val="24"/>
        </w:rPr>
        <w:t>大学的每个专业都要制定教学计划。假设任何专业都有固定的学习年限，每学年含两学期，每学期的时间长度和学分</w:t>
      </w:r>
      <w:r w:rsidRPr="00D53A01">
        <w:rPr>
          <w:rFonts w:ascii="Times New Roman" w:hAnsi="Times New Roman" w:hint="eastAsia"/>
          <w:sz w:val="24"/>
          <w:szCs w:val="24"/>
        </w:rPr>
        <w:t>.</w:t>
      </w:r>
      <w:r w:rsidRPr="00D53A01">
        <w:rPr>
          <w:rFonts w:ascii="Times New Roman" w:hAnsi="Times New Roman" w:hint="eastAsia"/>
          <w:sz w:val="24"/>
          <w:szCs w:val="24"/>
        </w:rPr>
        <w:t>上限值均相等。每个专业开设的课程都是确定的，</w:t>
      </w:r>
      <w:r w:rsidRPr="00D53A01">
        <w:rPr>
          <w:rFonts w:ascii="Times New Roman" w:hAnsi="Times New Roman" w:hint="eastAsia"/>
          <w:sz w:val="24"/>
          <w:szCs w:val="24"/>
        </w:rPr>
        <w:t xml:space="preserve">  </w:t>
      </w:r>
      <w:r w:rsidRPr="00D53A01">
        <w:rPr>
          <w:rFonts w:ascii="Times New Roman" w:hAnsi="Times New Roman" w:hint="eastAsia"/>
          <w:sz w:val="24"/>
          <w:szCs w:val="24"/>
        </w:rPr>
        <w:t>而且课程在开设时间的安排必须满足先修关系。每门课程有哪些先修课程是确定的，可以有任意多门，也可以没有。每门课恰好占一个学期。试在这样的前提下设计一个教学计划编制程序。</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w:t>
      </w:r>
      <w:r w:rsidRPr="00D53A01">
        <w:rPr>
          <w:rFonts w:ascii="Times New Roman" w:hAnsi="Times New Roman" w:hint="eastAsia"/>
          <w:sz w:val="24"/>
          <w:szCs w:val="24"/>
        </w:rPr>
        <w:t>基本要求</w:t>
      </w:r>
      <w:r w:rsidRPr="00D53A01">
        <w:rPr>
          <w:rFonts w:ascii="Times New Roman" w:hAnsi="Times New Roman" w:hint="eastAsia"/>
          <w:sz w:val="24"/>
          <w:szCs w:val="24"/>
        </w:rPr>
        <w:t>]</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 xml:space="preserve">     (1)</w:t>
      </w:r>
      <w:r w:rsidRPr="00D53A01">
        <w:rPr>
          <w:rFonts w:ascii="Times New Roman" w:hAnsi="Times New Roman" w:hint="eastAsia"/>
          <w:sz w:val="24"/>
          <w:szCs w:val="24"/>
        </w:rPr>
        <w:t>输入参数包括</w:t>
      </w:r>
      <w:r w:rsidRPr="00D53A01">
        <w:rPr>
          <w:rFonts w:ascii="Times New Roman" w:hAnsi="Times New Roman" w:hint="eastAsia"/>
          <w:sz w:val="24"/>
          <w:szCs w:val="24"/>
        </w:rPr>
        <w:t>:</w:t>
      </w:r>
      <w:r w:rsidRPr="00D53A01">
        <w:rPr>
          <w:rFonts w:ascii="Times New Roman" w:hAnsi="Times New Roman" w:hint="eastAsia"/>
          <w:sz w:val="24"/>
          <w:szCs w:val="24"/>
        </w:rPr>
        <w:t>学期总数，一学期的学分上限，每门课的课程号</w:t>
      </w:r>
      <w:r w:rsidRPr="00D53A01">
        <w:rPr>
          <w:rFonts w:ascii="Times New Roman" w:hAnsi="Times New Roman" w:hint="eastAsia"/>
          <w:sz w:val="24"/>
          <w:szCs w:val="24"/>
        </w:rPr>
        <w:t>(</w:t>
      </w:r>
      <w:proofErr w:type="gramStart"/>
      <w:r w:rsidRPr="00D53A01">
        <w:rPr>
          <w:rFonts w:ascii="Times New Roman" w:hAnsi="Times New Roman" w:hint="eastAsia"/>
          <w:sz w:val="24"/>
          <w:szCs w:val="24"/>
        </w:rPr>
        <w:t>固定占</w:t>
      </w:r>
      <w:proofErr w:type="gramEnd"/>
      <w:r w:rsidRPr="00D53A01">
        <w:rPr>
          <w:rFonts w:ascii="Times New Roman" w:hAnsi="Times New Roman" w:hint="eastAsia"/>
          <w:sz w:val="24"/>
          <w:szCs w:val="24"/>
        </w:rPr>
        <w:t>3</w:t>
      </w:r>
      <w:r w:rsidRPr="00D53A01">
        <w:rPr>
          <w:rFonts w:ascii="Times New Roman" w:hAnsi="Times New Roman" w:hint="eastAsia"/>
          <w:sz w:val="24"/>
          <w:szCs w:val="24"/>
        </w:rPr>
        <w:t>位的字母数字串</w:t>
      </w:r>
      <w:r w:rsidRPr="00D53A01">
        <w:rPr>
          <w:rFonts w:ascii="Times New Roman" w:hAnsi="Times New Roman" w:hint="eastAsia"/>
          <w:sz w:val="24"/>
          <w:szCs w:val="24"/>
        </w:rPr>
        <w:t>)</w:t>
      </w:r>
      <w:r w:rsidRPr="00D53A01">
        <w:rPr>
          <w:rFonts w:ascii="Times New Roman" w:hAnsi="Times New Roman" w:hint="eastAsia"/>
          <w:sz w:val="24"/>
          <w:szCs w:val="24"/>
        </w:rPr>
        <w:t>、学分和直接先修课的课程号。</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 xml:space="preserve">     (2)</w:t>
      </w:r>
      <w:r w:rsidRPr="00D53A01">
        <w:rPr>
          <w:rFonts w:ascii="Times New Roman" w:hAnsi="Times New Roman" w:hint="eastAsia"/>
          <w:sz w:val="24"/>
          <w:szCs w:val="24"/>
        </w:rPr>
        <w:t>允许用户指定下列两种编排策略之一</w:t>
      </w:r>
      <w:r w:rsidRPr="00D53A01">
        <w:rPr>
          <w:rFonts w:ascii="Times New Roman" w:hAnsi="Times New Roman" w:hint="eastAsia"/>
          <w:sz w:val="24"/>
          <w:szCs w:val="24"/>
        </w:rPr>
        <w:t>:</w:t>
      </w:r>
      <w:r w:rsidRPr="00D53A01">
        <w:rPr>
          <w:rFonts w:ascii="Times New Roman" w:hAnsi="Times New Roman" w:hint="eastAsia"/>
          <w:sz w:val="24"/>
          <w:szCs w:val="24"/>
        </w:rPr>
        <w:t>一是使学生在各学期中的学习负担尽量均匀</w:t>
      </w:r>
      <w:r w:rsidRPr="00D53A01">
        <w:rPr>
          <w:rFonts w:ascii="Times New Roman" w:hAnsi="Times New Roman" w:hint="eastAsia"/>
          <w:sz w:val="24"/>
          <w:szCs w:val="24"/>
        </w:rPr>
        <w:t>;</w:t>
      </w:r>
      <w:r w:rsidRPr="00D53A01">
        <w:rPr>
          <w:rFonts w:ascii="Times New Roman" w:hAnsi="Times New Roman" w:hint="eastAsia"/>
          <w:sz w:val="24"/>
          <w:szCs w:val="24"/>
        </w:rPr>
        <w:t>二是使课程尽可能地集中在前几个学期中。</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(3)</w:t>
      </w:r>
      <w:r w:rsidRPr="00D53A01">
        <w:rPr>
          <w:rFonts w:ascii="Times New Roman" w:hAnsi="Times New Roman" w:hint="eastAsia"/>
          <w:sz w:val="24"/>
          <w:szCs w:val="24"/>
        </w:rPr>
        <w:t>若根据给定的条件问题无解，则报告适当的信息</w:t>
      </w:r>
      <w:r w:rsidRPr="00D53A01">
        <w:rPr>
          <w:rFonts w:ascii="Times New Roman" w:hAnsi="Times New Roman" w:hint="eastAsia"/>
          <w:sz w:val="24"/>
          <w:szCs w:val="24"/>
        </w:rPr>
        <w:t>;</w:t>
      </w:r>
      <w:r w:rsidRPr="00D53A01">
        <w:rPr>
          <w:rFonts w:ascii="Times New Roman" w:hAnsi="Times New Roman" w:hint="eastAsia"/>
          <w:sz w:val="24"/>
          <w:szCs w:val="24"/>
        </w:rPr>
        <w:t>否则将教学计划输出到用户指定的文件中。计划的表格格式自行设计。</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w:t>
      </w:r>
      <w:r w:rsidRPr="00D53A01">
        <w:rPr>
          <w:rFonts w:ascii="Times New Roman" w:hAnsi="Times New Roman" w:hint="eastAsia"/>
          <w:sz w:val="24"/>
          <w:szCs w:val="24"/>
        </w:rPr>
        <w:t>测试数据</w:t>
      </w:r>
      <w:r w:rsidRPr="00D53A01">
        <w:rPr>
          <w:rFonts w:ascii="Times New Roman" w:hAnsi="Times New Roman" w:hint="eastAsia"/>
          <w:sz w:val="24"/>
          <w:szCs w:val="24"/>
        </w:rPr>
        <w:t>]</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 xml:space="preserve">     </w:t>
      </w:r>
      <w:r w:rsidRPr="00D53A01">
        <w:rPr>
          <w:rFonts w:ascii="Times New Roman" w:hAnsi="Times New Roman" w:hint="eastAsia"/>
          <w:sz w:val="24"/>
          <w:szCs w:val="24"/>
        </w:rPr>
        <w:t>学期总数</w:t>
      </w:r>
      <w:r w:rsidRPr="00D53A01">
        <w:rPr>
          <w:rFonts w:ascii="Times New Roman" w:hAnsi="Times New Roman" w:hint="eastAsia"/>
          <w:sz w:val="24"/>
          <w:szCs w:val="24"/>
        </w:rPr>
        <w:t>: 6;</w:t>
      </w:r>
      <w:r w:rsidRPr="00D53A01">
        <w:rPr>
          <w:rFonts w:ascii="Times New Roman" w:hAnsi="Times New Roman" w:hint="eastAsia"/>
          <w:sz w:val="24"/>
          <w:szCs w:val="24"/>
        </w:rPr>
        <w:t>学分上限</w:t>
      </w:r>
      <w:r w:rsidRPr="00D53A01">
        <w:rPr>
          <w:rFonts w:ascii="Times New Roman" w:hAnsi="Times New Roman" w:hint="eastAsia"/>
          <w:sz w:val="24"/>
          <w:szCs w:val="24"/>
        </w:rPr>
        <w:t xml:space="preserve">: 10; </w:t>
      </w:r>
      <w:r w:rsidRPr="00D53A01">
        <w:rPr>
          <w:rFonts w:ascii="Times New Roman" w:hAnsi="Times New Roman" w:hint="eastAsia"/>
          <w:sz w:val="24"/>
          <w:szCs w:val="24"/>
        </w:rPr>
        <w:t>该专业共开设</w:t>
      </w:r>
      <w:r w:rsidRPr="00D53A01">
        <w:rPr>
          <w:rFonts w:ascii="Times New Roman" w:hAnsi="Times New Roman" w:hint="eastAsia"/>
          <w:sz w:val="24"/>
          <w:szCs w:val="24"/>
        </w:rPr>
        <w:t>12</w:t>
      </w:r>
      <w:r w:rsidRPr="00D53A01">
        <w:rPr>
          <w:rFonts w:ascii="Times New Roman" w:hAnsi="Times New Roman" w:hint="eastAsia"/>
          <w:sz w:val="24"/>
          <w:szCs w:val="24"/>
        </w:rPr>
        <w:t>门课，课程号从</w:t>
      </w:r>
      <w:r w:rsidRPr="00D53A01">
        <w:rPr>
          <w:rFonts w:ascii="Times New Roman" w:hAnsi="Times New Roman" w:hint="eastAsia"/>
          <w:sz w:val="24"/>
          <w:szCs w:val="24"/>
        </w:rPr>
        <w:t>CO1</w:t>
      </w:r>
      <w:r w:rsidRPr="00D53A01">
        <w:rPr>
          <w:rFonts w:ascii="Times New Roman" w:hAnsi="Times New Roman" w:hint="eastAsia"/>
          <w:sz w:val="24"/>
          <w:szCs w:val="24"/>
        </w:rPr>
        <w:t>到</w:t>
      </w:r>
      <w:r w:rsidRPr="00D53A01">
        <w:rPr>
          <w:rFonts w:ascii="Times New Roman" w:hAnsi="Times New Roman" w:hint="eastAsia"/>
          <w:sz w:val="24"/>
          <w:szCs w:val="24"/>
        </w:rPr>
        <w:t>C12</w:t>
      </w:r>
      <w:r w:rsidRPr="00D53A01">
        <w:rPr>
          <w:rFonts w:ascii="Times New Roman" w:hAnsi="Times New Roman" w:hint="eastAsia"/>
          <w:sz w:val="24"/>
          <w:szCs w:val="24"/>
        </w:rPr>
        <w:t>，学分顺</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序为</w:t>
      </w:r>
      <w:r w:rsidRPr="00D53A01">
        <w:rPr>
          <w:rFonts w:ascii="Times New Roman" w:hAnsi="Times New Roman" w:hint="eastAsia"/>
          <w:sz w:val="24"/>
          <w:szCs w:val="24"/>
        </w:rPr>
        <w:t>2</w:t>
      </w:r>
      <w:r w:rsidRPr="00D53A01">
        <w:rPr>
          <w:rFonts w:ascii="Times New Roman" w:hAnsi="Times New Roman" w:hint="eastAsia"/>
          <w:sz w:val="24"/>
          <w:szCs w:val="24"/>
        </w:rPr>
        <w:t>，</w:t>
      </w:r>
      <w:r w:rsidRPr="00D53A01">
        <w:rPr>
          <w:rFonts w:ascii="Times New Roman" w:hAnsi="Times New Roman" w:hint="eastAsia"/>
          <w:sz w:val="24"/>
          <w:szCs w:val="24"/>
        </w:rPr>
        <w:t>3</w:t>
      </w:r>
      <w:r w:rsidRPr="00D53A01">
        <w:rPr>
          <w:rFonts w:ascii="Times New Roman" w:hAnsi="Times New Roman" w:hint="eastAsia"/>
          <w:sz w:val="24"/>
          <w:szCs w:val="24"/>
        </w:rPr>
        <w:t>，</w:t>
      </w:r>
      <w:r w:rsidRPr="00D53A01">
        <w:rPr>
          <w:rFonts w:ascii="Times New Roman" w:hAnsi="Times New Roman" w:hint="eastAsia"/>
          <w:sz w:val="24"/>
          <w:szCs w:val="24"/>
        </w:rPr>
        <w:t>4</w:t>
      </w:r>
      <w:r w:rsidRPr="00D53A01">
        <w:rPr>
          <w:rFonts w:ascii="Times New Roman" w:hAnsi="Times New Roman" w:hint="eastAsia"/>
          <w:sz w:val="24"/>
          <w:szCs w:val="24"/>
        </w:rPr>
        <w:t>，</w:t>
      </w:r>
      <w:r w:rsidRPr="00D53A01">
        <w:rPr>
          <w:rFonts w:ascii="Times New Roman" w:hAnsi="Times New Roman" w:hint="eastAsia"/>
          <w:sz w:val="24"/>
          <w:szCs w:val="24"/>
        </w:rPr>
        <w:t>3</w:t>
      </w:r>
      <w:r w:rsidRPr="00D53A01">
        <w:rPr>
          <w:rFonts w:ascii="Times New Roman" w:hAnsi="Times New Roman" w:hint="eastAsia"/>
          <w:sz w:val="24"/>
          <w:szCs w:val="24"/>
        </w:rPr>
        <w:t>，</w:t>
      </w:r>
      <w:r w:rsidRPr="00D53A01">
        <w:rPr>
          <w:rFonts w:ascii="Times New Roman" w:hAnsi="Times New Roman" w:hint="eastAsia"/>
          <w:sz w:val="24"/>
          <w:szCs w:val="24"/>
        </w:rPr>
        <w:t>2,3</w:t>
      </w:r>
      <w:r w:rsidRPr="00D53A01">
        <w:rPr>
          <w:rFonts w:ascii="Times New Roman" w:hAnsi="Times New Roman" w:hint="eastAsia"/>
          <w:sz w:val="24"/>
          <w:szCs w:val="24"/>
        </w:rPr>
        <w:t>，</w:t>
      </w:r>
      <w:r w:rsidRPr="00D53A01">
        <w:rPr>
          <w:rFonts w:ascii="Times New Roman" w:hAnsi="Times New Roman" w:hint="eastAsia"/>
          <w:sz w:val="24"/>
          <w:szCs w:val="24"/>
        </w:rPr>
        <w:t>4,4</w:t>
      </w:r>
      <w:r w:rsidRPr="00D53A01">
        <w:rPr>
          <w:rFonts w:ascii="Times New Roman" w:hAnsi="Times New Roman" w:hint="eastAsia"/>
          <w:sz w:val="24"/>
          <w:szCs w:val="24"/>
        </w:rPr>
        <w:t>，</w:t>
      </w:r>
      <w:r w:rsidRPr="00D53A01">
        <w:rPr>
          <w:rFonts w:ascii="Times New Roman" w:hAnsi="Times New Roman" w:hint="eastAsia"/>
          <w:sz w:val="24"/>
          <w:szCs w:val="24"/>
        </w:rPr>
        <w:t>7</w:t>
      </w:r>
      <w:r w:rsidRPr="00D53A01">
        <w:rPr>
          <w:rFonts w:ascii="Times New Roman" w:hAnsi="Times New Roman" w:hint="eastAsia"/>
          <w:sz w:val="24"/>
          <w:szCs w:val="24"/>
        </w:rPr>
        <w:t>，</w:t>
      </w:r>
      <w:r w:rsidRPr="00D53A01">
        <w:rPr>
          <w:rFonts w:ascii="Times New Roman" w:hAnsi="Times New Roman" w:hint="eastAsia"/>
          <w:sz w:val="24"/>
          <w:szCs w:val="24"/>
        </w:rPr>
        <w:t>5</w:t>
      </w:r>
      <w:r w:rsidRPr="00D53A01">
        <w:rPr>
          <w:rFonts w:ascii="Times New Roman" w:hAnsi="Times New Roman" w:hint="eastAsia"/>
          <w:sz w:val="24"/>
          <w:szCs w:val="24"/>
        </w:rPr>
        <w:t>，</w:t>
      </w:r>
      <w:r w:rsidRPr="00D53A01">
        <w:rPr>
          <w:rFonts w:ascii="Times New Roman" w:hAnsi="Times New Roman" w:hint="eastAsia"/>
          <w:sz w:val="24"/>
          <w:szCs w:val="24"/>
        </w:rPr>
        <w:t>2,3</w:t>
      </w:r>
      <w:r w:rsidRPr="00D53A01">
        <w:rPr>
          <w:rFonts w:ascii="Times New Roman" w:hAnsi="Times New Roman" w:hint="eastAsia"/>
          <w:sz w:val="24"/>
          <w:szCs w:val="24"/>
        </w:rPr>
        <w:t>。先修关系见图</w:t>
      </w:r>
      <w:r w:rsidRPr="00D53A01">
        <w:rPr>
          <w:rFonts w:ascii="Times New Roman" w:hAnsi="Times New Roman" w:hint="eastAsia"/>
          <w:sz w:val="24"/>
          <w:szCs w:val="24"/>
        </w:rPr>
        <w:t>1</w:t>
      </w:r>
      <w:r w:rsidRPr="00D53A01">
        <w:rPr>
          <w:rFonts w:ascii="Times New Roman" w:hAnsi="Times New Roman" w:hint="eastAsia"/>
          <w:sz w:val="24"/>
          <w:szCs w:val="24"/>
        </w:rPr>
        <w:t>。</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w:t>
      </w:r>
      <w:r w:rsidRPr="00D53A01">
        <w:rPr>
          <w:rFonts w:ascii="Times New Roman" w:hAnsi="Times New Roman" w:hint="eastAsia"/>
          <w:sz w:val="24"/>
          <w:szCs w:val="24"/>
        </w:rPr>
        <w:t>实现提示</w:t>
      </w:r>
      <w:r w:rsidRPr="00D53A01">
        <w:rPr>
          <w:rFonts w:ascii="Times New Roman" w:hAnsi="Times New Roman" w:hint="eastAsia"/>
          <w:sz w:val="24"/>
          <w:szCs w:val="24"/>
        </w:rPr>
        <w:t>]</w:t>
      </w:r>
    </w:p>
    <w:p w:rsidR="00D53A01" w:rsidRPr="00D53A01" w:rsidRDefault="00D53A01" w:rsidP="00D53A01">
      <w:pPr>
        <w:spacing w:line="360" w:lineRule="auto"/>
        <w:rPr>
          <w:rFonts w:ascii="宋体" w:hAnsi="宋体"/>
          <w:bCs/>
          <w:kern w:val="44"/>
          <w:sz w:val="24"/>
          <w:szCs w:val="24"/>
        </w:rPr>
      </w:pPr>
      <w:r w:rsidRPr="00D53A01">
        <w:rPr>
          <w:rFonts w:ascii="Times New Roman" w:hAnsi="Times New Roman" w:hint="eastAsia"/>
          <w:sz w:val="24"/>
          <w:szCs w:val="24"/>
        </w:rPr>
        <w:t xml:space="preserve">     </w:t>
      </w:r>
      <w:r w:rsidRPr="00D53A01">
        <w:rPr>
          <w:rFonts w:ascii="Times New Roman" w:hAnsi="Times New Roman" w:hint="eastAsia"/>
          <w:sz w:val="24"/>
          <w:szCs w:val="24"/>
        </w:rPr>
        <w:t>可设学期总数不超过</w:t>
      </w:r>
      <w:r w:rsidRPr="00D53A01">
        <w:rPr>
          <w:rFonts w:ascii="Times New Roman" w:hAnsi="Times New Roman" w:hint="eastAsia"/>
          <w:sz w:val="24"/>
          <w:szCs w:val="24"/>
        </w:rPr>
        <w:t>12,</w:t>
      </w:r>
      <w:r w:rsidRPr="00D53A01">
        <w:rPr>
          <w:rFonts w:ascii="Times New Roman" w:hAnsi="Times New Roman" w:hint="eastAsia"/>
          <w:sz w:val="24"/>
          <w:szCs w:val="24"/>
        </w:rPr>
        <w:t>课程总数不超过</w:t>
      </w:r>
      <w:r w:rsidRPr="00D53A01">
        <w:rPr>
          <w:rFonts w:ascii="Times New Roman" w:hAnsi="Times New Roman" w:hint="eastAsia"/>
          <w:sz w:val="24"/>
          <w:szCs w:val="24"/>
        </w:rPr>
        <w:t>100</w:t>
      </w:r>
      <w:r w:rsidRPr="00D53A01">
        <w:rPr>
          <w:rFonts w:ascii="Times New Roman" w:hAnsi="Times New Roman" w:hint="eastAsia"/>
          <w:sz w:val="24"/>
          <w:szCs w:val="24"/>
        </w:rPr>
        <w:t>。如果输入的先修课程号不在该专业开设的课程序列中，则作为错误处理。应建立内部课程号与课程号之间的</w:t>
      </w:r>
      <w:r w:rsidRPr="00D53A01">
        <w:rPr>
          <w:rFonts w:ascii="Times New Roman" w:hAnsi="Times New Roman" w:hint="eastAsia"/>
          <w:sz w:val="24"/>
          <w:szCs w:val="24"/>
        </w:rPr>
        <w:lastRenderedPageBreak/>
        <w:t>对应关系。</w:t>
      </w:r>
    </w:p>
    <w:p w:rsidR="00D53A01" w:rsidRPr="00D53A01" w:rsidRDefault="00D53A01" w:rsidP="00D53A01">
      <w:pPr>
        <w:spacing w:line="360" w:lineRule="auto"/>
        <w:rPr>
          <w:rFonts w:ascii="宋体" w:hAnsi="宋体"/>
          <w:bCs/>
          <w:kern w:val="44"/>
          <w:sz w:val="24"/>
          <w:szCs w:val="24"/>
        </w:rPr>
      </w:pPr>
      <w:r w:rsidRPr="00D53A01">
        <w:rPr>
          <w:rFonts w:ascii="宋体" w:hAnsi="宋体" w:cs="宋体"/>
          <w:noProof/>
          <w:kern w:val="0"/>
          <w:sz w:val="24"/>
          <w:szCs w:val="24"/>
        </w:rPr>
        <w:drawing>
          <wp:anchor distT="0" distB="0" distL="114300" distR="114300" simplePos="0" relativeHeight="251662336" behindDoc="0" locked="0" layoutInCell="1" allowOverlap="1" wp14:anchorId="75E91A9F" wp14:editId="0AAF3688">
            <wp:simplePos x="0" y="0"/>
            <wp:positionH relativeFrom="column">
              <wp:posOffset>24130</wp:posOffset>
            </wp:positionH>
            <wp:positionV relativeFrom="paragraph">
              <wp:posOffset>119380</wp:posOffset>
            </wp:positionV>
            <wp:extent cx="3903345" cy="2194560"/>
            <wp:effectExtent l="0" t="0" r="1905" b="0"/>
            <wp:wrapSquare wrapText="bothSides"/>
            <wp:docPr id="6" name="图片 6" descr="D:\Documents\Tencent Files\38761856\Image\C2C\Z${7C`82$OTDXFR[9[7N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Documents\Tencent Files\38761856\Image\C2C\Z${7C`82$OTDXFR[9[7NN(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903345" cy="2194560"/>
                    </a:xfrm>
                    <a:prstGeom prst="rect">
                      <a:avLst/>
                    </a:prstGeom>
                    <a:noFill/>
                    <a:ln>
                      <a:noFill/>
                    </a:ln>
                  </pic:spPr>
                </pic:pic>
              </a:graphicData>
            </a:graphic>
          </wp:anchor>
        </w:drawing>
      </w:r>
    </w:p>
    <w:p w:rsidR="00D53A01" w:rsidRPr="00D53A01" w:rsidRDefault="00D53A01" w:rsidP="00D53A01">
      <w:pPr>
        <w:spacing w:line="360" w:lineRule="auto"/>
        <w:rPr>
          <w:rFonts w:ascii="宋体" w:hAnsi="宋体"/>
          <w:bCs/>
          <w:kern w:val="44"/>
          <w:sz w:val="24"/>
          <w:szCs w:val="24"/>
        </w:rPr>
      </w:pPr>
    </w:p>
    <w:p w:rsidR="00D53A01" w:rsidRPr="00D53A01" w:rsidRDefault="00D53A01" w:rsidP="00D53A01">
      <w:pPr>
        <w:spacing w:line="360" w:lineRule="auto"/>
        <w:rPr>
          <w:rFonts w:ascii="宋体" w:hAnsi="宋体"/>
          <w:bCs/>
          <w:kern w:val="44"/>
          <w:sz w:val="24"/>
          <w:szCs w:val="24"/>
        </w:rPr>
      </w:pPr>
    </w:p>
    <w:p w:rsidR="00D53A01" w:rsidRPr="00D53A01" w:rsidRDefault="00D53A01" w:rsidP="00D53A01">
      <w:pPr>
        <w:spacing w:line="360" w:lineRule="auto"/>
        <w:rPr>
          <w:rFonts w:ascii="宋体" w:hAnsi="宋体"/>
          <w:bCs/>
          <w:kern w:val="44"/>
          <w:sz w:val="24"/>
          <w:szCs w:val="24"/>
        </w:rPr>
      </w:pPr>
    </w:p>
    <w:p w:rsidR="00D53A01" w:rsidRPr="00D53A01" w:rsidRDefault="00D53A01" w:rsidP="00D53A01">
      <w:pPr>
        <w:spacing w:line="360" w:lineRule="auto"/>
        <w:rPr>
          <w:rFonts w:ascii="宋体" w:hAnsi="宋体"/>
          <w:bCs/>
          <w:kern w:val="44"/>
          <w:sz w:val="24"/>
          <w:szCs w:val="24"/>
        </w:rPr>
      </w:pPr>
    </w:p>
    <w:p w:rsidR="00D53A01" w:rsidRPr="00D53A01" w:rsidRDefault="00D53A01" w:rsidP="00D53A01">
      <w:pPr>
        <w:spacing w:line="360" w:lineRule="auto"/>
        <w:rPr>
          <w:rFonts w:ascii="宋体" w:hAnsi="宋体"/>
          <w:bCs/>
          <w:kern w:val="44"/>
          <w:sz w:val="24"/>
          <w:szCs w:val="24"/>
        </w:rPr>
      </w:pPr>
    </w:p>
    <w:p w:rsidR="00D53A01" w:rsidRPr="00D53A01" w:rsidRDefault="00D53A01" w:rsidP="00D53A01">
      <w:pPr>
        <w:spacing w:line="360" w:lineRule="auto"/>
        <w:rPr>
          <w:rFonts w:ascii="宋体" w:hAnsi="宋体"/>
          <w:bCs/>
          <w:kern w:val="44"/>
          <w:sz w:val="24"/>
          <w:szCs w:val="24"/>
        </w:rPr>
      </w:pPr>
    </w:p>
    <w:p w:rsidR="00D53A01" w:rsidRPr="00D53A01" w:rsidRDefault="00D53A01" w:rsidP="00D53A01">
      <w:pPr>
        <w:spacing w:line="360" w:lineRule="auto"/>
        <w:rPr>
          <w:rFonts w:ascii="宋体" w:hAnsi="宋体"/>
          <w:bCs/>
          <w:kern w:val="44"/>
          <w:sz w:val="24"/>
          <w:szCs w:val="24"/>
        </w:rPr>
      </w:pPr>
    </w:p>
    <w:p w:rsidR="00D53A01" w:rsidRPr="00D53A01" w:rsidRDefault="00D53A01" w:rsidP="00D53A01">
      <w:pPr>
        <w:widowControl/>
        <w:spacing w:line="360" w:lineRule="auto"/>
        <w:jc w:val="center"/>
        <w:rPr>
          <w:rFonts w:ascii="宋体" w:hAnsi="宋体" w:cs="宋体"/>
          <w:kern w:val="0"/>
          <w:sz w:val="24"/>
          <w:szCs w:val="24"/>
        </w:rPr>
      </w:pPr>
      <w:r w:rsidRPr="00D53A01">
        <w:rPr>
          <w:rFonts w:ascii="宋体" w:hAnsi="宋体" w:cs="宋体" w:hint="eastAsia"/>
          <w:kern w:val="0"/>
          <w:sz w:val="24"/>
          <w:szCs w:val="24"/>
        </w:rPr>
        <w:t>图1 课程先修关系</w:t>
      </w:r>
    </w:p>
    <w:p w:rsidR="00D53A01" w:rsidRPr="00D53A01" w:rsidRDefault="00D53A01" w:rsidP="00D53A01">
      <w:pPr>
        <w:spacing w:line="360" w:lineRule="auto"/>
        <w:outlineLvl w:val="2"/>
        <w:rPr>
          <w:rFonts w:ascii="黑体" w:eastAsia="黑体" w:hAnsi="黑体"/>
          <w:sz w:val="28"/>
          <w:szCs w:val="28"/>
        </w:rPr>
      </w:pPr>
      <w:r w:rsidRPr="00D53A01">
        <w:rPr>
          <w:rFonts w:ascii="黑体" w:eastAsia="黑体" w:hAnsi="黑体"/>
          <w:sz w:val="28"/>
          <w:szCs w:val="28"/>
        </w:rPr>
        <w:t>题目13</w:t>
      </w:r>
      <w:r w:rsidRPr="00D53A01">
        <w:rPr>
          <w:rFonts w:ascii="黑体" w:eastAsia="黑体" w:hAnsi="黑体" w:hint="eastAsia"/>
          <w:sz w:val="28"/>
          <w:szCs w:val="28"/>
        </w:rPr>
        <w:t xml:space="preserve"> 旅游景点咨询系统的设计与实现</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w:t>
      </w:r>
      <w:r w:rsidRPr="00D53A01">
        <w:rPr>
          <w:rFonts w:ascii="Times New Roman" w:hAnsi="Times New Roman" w:hint="eastAsia"/>
          <w:sz w:val="24"/>
          <w:szCs w:val="24"/>
        </w:rPr>
        <w:t>问题描述</w:t>
      </w:r>
      <w:r w:rsidRPr="00D53A01">
        <w:rPr>
          <w:rFonts w:ascii="Times New Roman" w:hAnsi="Times New Roman" w:hint="eastAsia"/>
          <w:sz w:val="24"/>
          <w:szCs w:val="24"/>
        </w:rPr>
        <w:t>]:</w:t>
      </w:r>
    </w:p>
    <w:p w:rsidR="00D53A01" w:rsidRPr="00D53A01" w:rsidRDefault="00D53A01" w:rsidP="00D53A01">
      <w:pPr>
        <w:spacing w:line="360" w:lineRule="auto"/>
        <w:ind w:firstLineChars="250" w:firstLine="600"/>
        <w:rPr>
          <w:rFonts w:ascii="Times New Roman" w:hAnsi="Times New Roman"/>
          <w:sz w:val="24"/>
          <w:szCs w:val="24"/>
        </w:rPr>
      </w:pPr>
      <w:r w:rsidRPr="00D53A01">
        <w:rPr>
          <w:rFonts w:ascii="Times New Roman" w:hAnsi="Times New Roman" w:hint="eastAsia"/>
          <w:sz w:val="24"/>
          <w:szCs w:val="24"/>
        </w:rPr>
        <w:t>创建一个至少有</w:t>
      </w:r>
      <w:r w:rsidRPr="00D53A01">
        <w:rPr>
          <w:rFonts w:ascii="Times New Roman" w:hAnsi="Times New Roman" w:hint="eastAsia"/>
          <w:sz w:val="24"/>
          <w:szCs w:val="24"/>
        </w:rPr>
        <w:t>15</w:t>
      </w:r>
      <w:r w:rsidRPr="00D53A01">
        <w:rPr>
          <w:rFonts w:ascii="Times New Roman" w:hAnsi="Times New Roman" w:hint="eastAsia"/>
          <w:sz w:val="24"/>
          <w:szCs w:val="24"/>
        </w:rPr>
        <w:t>个点的有向网表示的某个旅游景点的导游图。顶点代表景点，类型为字符串</w:t>
      </w:r>
      <w:r w:rsidRPr="00D53A01">
        <w:rPr>
          <w:rFonts w:ascii="Times New Roman" w:hAnsi="Times New Roman" w:hint="eastAsia"/>
          <w:sz w:val="24"/>
          <w:szCs w:val="24"/>
        </w:rPr>
        <w:t>(</w:t>
      </w:r>
      <w:r w:rsidRPr="00D53A01">
        <w:rPr>
          <w:rFonts w:ascii="Times New Roman" w:hAnsi="Times New Roman" w:hint="eastAsia"/>
          <w:sz w:val="24"/>
          <w:szCs w:val="24"/>
        </w:rPr>
        <w:t>例如，泰山导游图</w:t>
      </w:r>
      <w:r w:rsidRPr="00D53A01">
        <w:rPr>
          <w:rFonts w:ascii="Times New Roman" w:hAnsi="Times New Roman" w:hint="eastAsia"/>
          <w:sz w:val="24"/>
          <w:szCs w:val="24"/>
        </w:rPr>
        <w:t>:</w:t>
      </w:r>
      <w:proofErr w:type="gramStart"/>
      <w:r w:rsidRPr="00D53A01">
        <w:rPr>
          <w:rFonts w:ascii="Times New Roman" w:hAnsi="Times New Roman"/>
          <w:sz w:val="24"/>
          <w:szCs w:val="24"/>
        </w:rPr>
        <w:t>”</w:t>
      </w:r>
      <w:proofErr w:type="gramEnd"/>
      <w:r w:rsidRPr="00D53A01">
        <w:rPr>
          <w:rFonts w:ascii="Times New Roman" w:hAnsi="Times New Roman" w:hint="eastAsia"/>
          <w:sz w:val="24"/>
          <w:szCs w:val="24"/>
        </w:rPr>
        <w:t>天地广场门</w:t>
      </w:r>
      <w:proofErr w:type="gramStart"/>
      <w:r w:rsidRPr="00D53A01">
        <w:rPr>
          <w:rFonts w:ascii="Times New Roman" w:hAnsi="Times New Roman" w:hint="eastAsia"/>
          <w:sz w:val="24"/>
          <w:szCs w:val="24"/>
        </w:rPr>
        <w:t>”</w:t>
      </w:r>
      <w:proofErr w:type="gramEnd"/>
      <w:r w:rsidRPr="00D53A01">
        <w:rPr>
          <w:rFonts w:ascii="Times New Roman" w:hAnsi="Times New Roman" w:hint="eastAsia"/>
          <w:sz w:val="24"/>
          <w:szCs w:val="24"/>
        </w:rPr>
        <w:t>，“十八盘”，“冯玉祥墓”</w:t>
      </w:r>
      <w:r w:rsidRPr="00D53A01">
        <w:rPr>
          <w:rFonts w:ascii="Times New Roman" w:hAnsi="Times New Roman" w:hint="eastAsia"/>
          <w:sz w:val="24"/>
          <w:szCs w:val="24"/>
        </w:rPr>
        <w:t xml:space="preserve">  </w:t>
      </w:r>
      <w:r w:rsidRPr="00D53A01">
        <w:rPr>
          <w:rFonts w:ascii="Times New Roman" w:hAnsi="Times New Roman" w:hint="eastAsia"/>
          <w:sz w:val="24"/>
          <w:szCs w:val="24"/>
        </w:rPr>
        <w:t>桃花峪门</w:t>
      </w:r>
      <w:proofErr w:type="gramStart"/>
      <w:r w:rsidRPr="00D53A01">
        <w:rPr>
          <w:rFonts w:ascii="Times New Roman" w:hAnsi="Times New Roman" w:hint="eastAsia"/>
          <w:sz w:val="24"/>
          <w:szCs w:val="24"/>
        </w:rPr>
        <w:t>”</w:t>
      </w:r>
      <w:proofErr w:type="gramEnd"/>
      <w:r w:rsidRPr="00D53A01">
        <w:rPr>
          <w:rFonts w:ascii="Times New Roman" w:hAnsi="Times New Roman" w:hint="eastAsia"/>
          <w:sz w:val="24"/>
          <w:szCs w:val="24"/>
        </w:rPr>
        <w:t>，</w:t>
      </w:r>
      <w:r w:rsidRPr="00D53A01">
        <w:rPr>
          <w:rFonts w:ascii="Times New Roman" w:hAnsi="Times New Roman" w:hint="eastAsia"/>
          <w:sz w:val="24"/>
          <w:szCs w:val="24"/>
        </w:rPr>
        <w:t xml:space="preserve">  </w:t>
      </w:r>
      <w:r w:rsidRPr="00D53A01">
        <w:rPr>
          <w:rFonts w:ascii="Times New Roman" w:hAnsi="Times New Roman" w:hint="eastAsia"/>
          <w:sz w:val="24"/>
          <w:szCs w:val="24"/>
        </w:rPr>
        <w:t>中天门</w:t>
      </w:r>
      <w:proofErr w:type="gramStart"/>
      <w:r w:rsidRPr="00D53A01">
        <w:rPr>
          <w:rFonts w:ascii="Times New Roman" w:hAnsi="Times New Roman" w:hint="eastAsia"/>
          <w:sz w:val="24"/>
          <w:szCs w:val="24"/>
        </w:rPr>
        <w:t>”</w:t>
      </w:r>
      <w:proofErr w:type="gramEnd"/>
      <w:r w:rsidRPr="00D53A01">
        <w:rPr>
          <w:rFonts w:ascii="Times New Roman" w:hAnsi="Times New Roman" w:hint="eastAsia"/>
          <w:sz w:val="24"/>
          <w:szCs w:val="24"/>
        </w:rPr>
        <w:t>，“南天门”，“玉皇顶”等</w:t>
      </w:r>
      <w:r w:rsidRPr="00D53A01">
        <w:rPr>
          <w:rFonts w:ascii="Times New Roman" w:hAnsi="Times New Roman" w:hint="eastAsia"/>
          <w:sz w:val="24"/>
          <w:szCs w:val="24"/>
        </w:rPr>
        <w:t>)</w:t>
      </w:r>
      <w:r w:rsidRPr="00D53A01">
        <w:rPr>
          <w:rFonts w:ascii="Times New Roman" w:hAnsi="Times New Roman" w:hint="eastAsia"/>
          <w:sz w:val="24"/>
          <w:szCs w:val="24"/>
        </w:rPr>
        <w:t>，</w:t>
      </w:r>
      <w:r w:rsidRPr="00D53A01">
        <w:rPr>
          <w:rFonts w:ascii="Times New Roman" w:hAnsi="Times New Roman" w:hint="eastAsia"/>
          <w:sz w:val="24"/>
          <w:szCs w:val="24"/>
        </w:rPr>
        <w:t xml:space="preserve">  </w:t>
      </w:r>
      <w:proofErr w:type="gramStart"/>
      <w:r w:rsidRPr="00D53A01">
        <w:rPr>
          <w:rFonts w:ascii="Times New Roman" w:hAnsi="Times New Roman" w:hint="eastAsia"/>
          <w:sz w:val="24"/>
          <w:szCs w:val="24"/>
        </w:rPr>
        <w:t>弧</w:t>
      </w:r>
      <w:proofErr w:type="gramEnd"/>
      <w:r w:rsidRPr="00D53A01">
        <w:rPr>
          <w:rFonts w:ascii="Times New Roman" w:hAnsi="Times New Roman" w:hint="eastAsia"/>
          <w:sz w:val="24"/>
          <w:szCs w:val="24"/>
        </w:rPr>
        <w:t>表示两个景点之间可以直达，弧上的权值表示两个景点之间的路程</w:t>
      </w:r>
      <w:r w:rsidRPr="00D53A01">
        <w:rPr>
          <w:rFonts w:ascii="Times New Roman" w:hAnsi="Times New Roman" w:hint="eastAsia"/>
          <w:sz w:val="24"/>
          <w:szCs w:val="24"/>
        </w:rPr>
        <w:t>(</w:t>
      </w:r>
      <w:r w:rsidRPr="00D53A01">
        <w:rPr>
          <w:rFonts w:ascii="Times New Roman" w:hAnsi="Times New Roman" w:hint="eastAsia"/>
          <w:sz w:val="24"/>
          <w:szCs w:val="24"/>
        </w:rPr>
        <w:t>公里数</w:t>
      </w:r>
      <w:r w:rsidRPr="00D53A01">
        <w:rPr>
          <w:rFonts w:ascii="Times New Roman" w:hAnsi="Times New Roman" w:hint="eastAsia"/>
          <w:sz w:val="24"/>
          <w:szCs w:val="24"/>
        </w:rPr>
        <w:t>)</w:t>
      </w:r>
      <w:r w:rsidRPr="00D53A01">
        <w:rPr>
          <w:rFonts w:ascii="Times New Roman" w:hAnsi="Times New Roman" w:hint="eastAsia"/>
          <w:sz w:val="24"/>
          <w:szCs w:val="24"/>
        </w:rPr>
        <w:t>，弧上还有到达方法的信息</w:t>
      </w:r>
      <w:r w:rsidRPr="00D53A01">
        <w:rPr>
          <w:rFonts w:ascii="Times New Roman" w:hAnsi="Times New Roman" w:hint="eastAsia"/>
          <w:sz w:val="24"/>
          <w:szCs w:val="24"/>
        </w:rPr>
        <w:t>(</w:t>
      </w:r>
      <w:r w:rsidRPr="00D53A01">
        <w:rPr>
          <w:rFonts w:ascii="Times New Roman" w:hAnsi="Times New Roman" w:hint="eastAsia"/>
          <w:sz w:val="24"/>
          <w:szCs w:val="24"/>
        </w:rPr>
        <w:t>有步行和索道两种</w:t>
      </w:r>
      <w:r w:rsidRPr="00D53A01">
        <w:rPr>
          <w:rFonts w:ascii="Times New Roman" w:hAnsi="Times New Roman" w:hint="eastAsia"/>
          <w:sz w:val="24"/>
          <w:szCs w:val="24"/>
        </w:rPr>
        <w:t>)</w:t>
      </w:r>
      <w:r w:rsidRPr="00D53A01">
        <w:rPr>
          <w:rFonts w:ascii="Times New Roman" w:hAnsi="Times New Roman" w:hint="eastAsia"/>
          <w:sz w:val="24"/>
          <w:szCs w:val="24"/>
        </w:rPr>
        <w:t>。建立一个游客咨询系统。</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w:t>
      </w:r>
      <w:r w:rsidRPr="00D53A01">
        <w:rPr>
          <w:rFonts w:ascii="Times New Roman" w:hAnsi="Times New Roman" w:hint="eastAsia"/>
          <w:sz w:val="24"/>
          <w:szCs w:val="24"/>
        </w:rPr>
        <w:t>基本要求</w:t>
      </w:r>
      <w:r w:rsidRPr="00D53A01">
        <w:rPr>
          <w:rFonts w:ascii="Times New Roman" w:hAnsi="Times New Roman" w:hint="eastAsia"/>
          <w:sz w:val="24"/>
          <w:szCs w:val="24"/>
        </w:rPr>
        <w:t>]</w:t>
      </w:r>
    </w:p>
    <w:p w:rsidR="00D53A01" w:rsidRPr="00D53A01" w:rsidRDefault="00D53A01" w:rsidP="00D53A01">
      <w:pPr>
        <w:spacing w:line="360" w:lineRule="auto"/>
        <w:ind w:firstLineChars="200" w:firstLine="480"/>
        <w:rPr>
          <w:rFonts w:ascii="Times New Roman" w:hAnsi="Times New Roman"/>
          <w:sz w:val="24"/>
          <w:szCs w:val="24"/>
        </w:rPr>
      </w:pPr>
      <w:r w:rsidRPr="00D53A01">
        <w:rPr>
          <w:rFonts w:ascii="Times New Roman" w:hAnsi="Times New Roman" w:hint="eastAsia"/>
          <w:sz w:val="24"/>
          <w:szCs w:val="24"/>
        </w:rPr>
        <w:t>(1)</w:t>
      </w:r>
      <w:r w:rsidRPr="00D53A01">
        <w:rPr>
          <w:rFonts w:ascii="Times New Roman" w:hAnsi="Times New Roman" w:hint="eastAsia"/>
          <w:sz w:val="24"/>
          <w:szCs w:val="24"/>
        </w:rPr>
        <w:t>创建图的存储结构。</w:t>
      </w:r>
    </w:p>
    <w:p w:rsidR="00D53A01" w:rsidRPr="00D53A01" w:rsidRDefault="00D53A01" w:rsidP="00D53A01">
      <w:pPr>
        <w:spacing w:line="360" w:lineRule="auto"/>
        <w:ind w:firstLineChars="200" w:firstLine="480"/>
        <w:rPr>
          <w:rFonts w:ascii="Times New Roman" w:hAnsi="Times New Roman"/>
          <w:sz w:val="24"/>
          <w:szCs w:val="24"/>
        </w:rPr>
      </w:pPr>
      <w:r w:rsidRPr="00D53A01">
        <w:rPr>
          <w:rFonts w:ascii="Times New Roman" w:hAnsi="Times New Roman" w:hint="eastAsia"/>
          <w:sz w:val="24"/>
          <w:szCs w:val="24"/>
        </w:rPr>
        <w:t xml:space="preserve">(2)  </w:t>
      </w:r>
      <w:r w:rsidRPr="00D53A01">
        <w:rPr>
          <w:rFonts w:ascii="Times New Roman" w:hAnsi="Times New Roman" w:hint="eastAsia"/>
          <w:sz w:val="24"/>
          <w:szCs w:val="24"/>
        </w:rPr>
        <w:t>输入两个景点名，就可以得到从一个景点到达另一个景点的所有简单路径、相应路径的路程公里数、行走的方法</w:t>
      </w:r>
      <w:r w:rsidRPr="00D53A01">
        <w:rPr>
          <w:rFonts w:ascii="Times New Roman" w:hAnsi="Times New Roman" w:hint="eastAsia"/>
          <w:sz w:val="24"/>
          <w:szCs w:val="24"/>
        </w:rPr>
        <w:t>(</w:t>
      </w:r>
      <w:r w:rsidRPr="00D53A01">
        <w:rPr>
          <w:rFonts w:ascii="Times New Roman" w:hAnsi="Times New Roman" w:hint="eastAsia"/>
          <w:sz w:val="24"/>
          <w:szCs w:val="24"/>
        </w:rPr>
        <w:t>每一段是步行，还是坐索道</w:t>
      </w:r>
      <w:r w:rsidRPr="00D53A01">
        <w:rPr>
          <w:rFonts w:ascii="Times New Roman" w:hAnsi="Times New Roman" w:hint="eastAsia"/>
          <w:sz w:val="24"/>
          <w:szCs w:val="24"/>
        </w:rPr>
        <w:t>);</w:t>
      </w:r>
    </w:p>
    <w:p w:rsidR="00D53A01" w:rsidRPr="00D53A01" w:rsidRDefault="00D53A01" w:rsidP="00D53A01">
      <w:pPr>
        <w:spacing w:line="360" w:lineRule="auto"/>
        <w:ind w:firstLineChars="200" w:firstLine="480"/>
        <w:rPr>
          <w:rFonts w:ascii="Times New Roman" w:hAnsi="Times New Roman"/>
          <w:sz w:val="24"/>
          <w:szCs w:val="24"/>
        </w:rPr>
      </w:pPr>
      <w:r w:rsidRPr="00D53A01">
        <w:rPr>
          <w:rFonts w:ascii="Times New Roman" w:hAnsi="Times New Roman" w:hint="eastAsia"/>
          <w:sz w:val="24"/>
          <w:szCs w:val="24"/>
        </w:rPr>
        <w:t xml:space="preserve">(3)  </w:t>
      </w:r>
      <w:r w:rsidRPr="00D53A01">
        <w:rPr>
          <w:rFonts w:ascii="Times New Roman" w:hAnsi="Times New Roman" w:hint="eastAsia"/>
          <w:sz w:val="24"/>
          <w:szCs w:val="24"/>
        </w:rPr>
        <w:t>输入两个景点名</w:t>
      </w:r>
      <w:r w:rsidRPr="00D53A01">
        <w:rPr>
          <w:rFonts w:ascii="Times New Roman" w:hAnsi="Times New Roman" w:hint="eastAsia"/>
          <w:sz w:val="24"/>
          <w:szCs w:val="24"/>
        </w:rPr>
        <w:t xml:space="preserve">,  </w:t>
      </w:r>
      <w:r w:rsidRPr="00D53A01">
        <w:rPr>
          <w:rFonts w:ascii="Times New Roman" w:hAnsi="Times New Roman" w:hint="eastAsia"/>
          <w:sz w:val="24"/>
          <w:szCs w:val="24"/>
        </w:rPr>
        <w:t>就可以得到其最短路径，</w:t>
      </w:r>
      <w:r w:rsidRPr="00D53A01">
        <w:rPr>
          <w:rFonts w:ascii="Times New Roman" w:hAnsi="Times New Roman" w:hint="eastAsia"/>
          <w:sz w:val="24"/>
          <w:szCs w:val="24"/>
        </w:rPr>
        <w:t xml:space="preserve">  </w:t>
      </w:r>
      <w:r w:rsidRPr="00D53A01">
        <w:rPr>
          <w:rFonts w:ascii="Times New Roman" w:hAnsi="Times New Roman" w:hint="eastAsia"/>
          <w:sz w:val="24"/>
          <w:szCs w:val="24"/>
        </w:rPr>
        <w:t>即</w:t>
      </w:r>
      <w:r w:rsidRPr="00D53A01">
        <w:rPr>
          <w:rFonts w:ascii="Times New Roman" w:hAnsi="Times New Roman" w:hint="eastAsia"/>
          <w:sz w:val="24"/>
          <w:szCs w:val="24"/>
        </w:rPr>
        <w:t>:</w:t>
      </w:r>
      <w:r w:rsidRPr="00D53A01">
        <w:rPr>
          <w:rFonts w:ascii="Times New Roman" w:hAnsi="Times New Roman" w:hint="eastAsia"/>
          <w:sz w:val="24"/>
          <w:szCs w:val="24"/>
        </w:rPr>
        <w:t>路程最短的行进方法</w:t>
      </w:r>
      <w:r w:rsidRPr="00D53A01">
        <w:rPr>
          <w:rFonts w:ascii="Times New Roman" w:hAnsi="Times New Roman" w:hint="eastAsia"/>
          <w:sz w:val="24"/>
          <w:szCs w:val="24"/>
        </w:rPr>
        <w:t xml:space="preserve">;  </w:t>
      </w:r>
      <w:r w:rsidRPr="00D53A01">
        <w:rPr>
          <w:rFonts w:ascii="Times New Roman" w:hAnsi="Times New Roman" w:hint="eastAsia"/>
          <w:sz w:val="24"/>
          <w:szCs w:val="24"/>
        </w:rPr>
        <w:t>如果两者无路径可通，就得出“两景点不可达的信息</w:t>
      </w:r>
      <w:r w:rsidRPr="00D53A01">
        <w:rPr>
          <w:rFonts w:ascii="Times New Roman" w:hAnsi="Times New Roman" w:hint="eastAsia"/>
          <w:sz w:val="24"/>
          <w:szCs w:val="24"/>
        </w:rPr>
        <w:t>.</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sz w:val="24"/>
          <w:szCs w:val="24"/>
        </w:rPr>
        <w:t>难点</w:t>
      </w:r>
      <w:r w:rsidRPr="00D53A01">
        <w:rPr>
          <w:rFonts w:ascii="Times New Roman" w:hAnsi="Times New Roman"/>
          <w:sz w:val="24"/>
          <w:szCs w:val="24"/>
        </w:rPr>
        <w:br/>
      </w:r>
      <w:r w:rsidRPr="00D53A01">
        <w:rPr>
          <w:rFonts w:ascii="Times New Roman" w:hAnsi="Times New Roman" w:hint="eastAsia"/>
          <w:sz w:val="24"/>
          <w:szCs w:val="24"/>
        </w:rPr>
        <w:t>[</w:t>
      </w:r>
      <w:r w:rsidRPr="00D53A01">
        <w:rPr>
          <w:rFonts w:ascii="Times New Roman" w:hAnsi="Times New Roman" w:hint="eastAsia"/>
          <w:sz w:val="24"/>
          <w:szCs w:val="24"/>
        </w:rPr>
        <w:t>实现提示</w:t>
      </w:r>
      <w:r w:rsidRPr="00D53A01">
        <w:rPr>
          <w:rFonts w:ascii="Times New Roman" w:hAnsi="Times New Roman" w:hint="eastAsia"/>
          <w:sz w:val="24"/>
          <w:szCs w:val="24"/>
        </w:rPr>
        <w:t>]</w:t>
      </w:r>
      <w:r w:rsidRPr="00D53A01">
        <w:rPr>
          <w:rFonts w:ascii="Times New Roman" w:hAnsi="Times New Roman"/>
          <w:sz w:val="24"/>
          <w:szCs w:val="24"/>
        </w:rPr>
        <w:t>:</w:t>
      </w:r>
      <w:r w:rsidRPr="00D53A01">
        <w:rPr>
          <w:rFonts w:ascii="Times New Roman" w:hAnsi="Times New Roman"/>
          <w:sz w:val="24"/>
          <w:szCs w:val="24"/>
        </w:rPr>
        <w:br/>
      </w:r>
      <w:r w:rsidRPr="00D53A01">
        <w:rPr>
          <w:rFonts w:ascii="Times New Roman" w:hAnsi="Times New Roman" w:hint="eastAsia"/>
          <w:sz w:val="24"/>
          <w:szCs w:val="24"/>
        </w:rPr>
        <w:t xml:space="preserve">     </w:t>
      </w:r>
      <w:r w:rsidRPr="00D53A01">
        <w:rPr>
          <w:rFonts w:ascii="Times New Roman" w:hAnsi="Times New Roman"/>
          <w:sz w:val="24"/>
          <w:szCs w:val="24"/>
        </w:rPr>
        <w:t>(</w:t>
      </w:r>
      <w:r w:rsidRPr="00D53A01">
        <w:rPr>
          <w:rFonts w:ascii="Times New Roman" w:hAnsi="Times New Roman" w:hint="eastAsia"/>
          <w:sz w:val="24"/>
          <w:szCs w:val="24"/>
        </w:rPr>
        <w:t>1</w:t>
      </w:r>
      <w:r w:rsidRPr="00D53A01">
        <w:rPr>
          <w:rFonts w:ascii="Times New Roman" w:hAnsi="Times New Roman"/>
          <w:sz w:val="24"/>
          <w:szCs w:val="24"/>
        </w:rPr>
        <w:t>)</w:t>
      </w:r>
      <w:r w:rsidRPr="00D53A01">
        <w:rPr>
          <w:rFonts w:ascii="Times New Roman" w:hAnsi="Times New Roman"/>
          <w:sz w:val="24"/>
          <w:szCs w:val="24"/>
        </w:rPr>
        <w:t>图的存储、遍历、运算等各种操作</w:t>
      </w:r>
      <w:r w:rsidRPr="00D53A01">
        <w:rPr>
          <w:rFonts w:ascii="Times New Roman" w:hAnsi="Times New Roman"/>
          <w:sz w:val="24"/>
          <w:szCs w:val="24"/>
        </w:rPr>
        <w:t>;</w:t>
      </w:r>
      <w:r w:rsidRPr="00D53A01">
        <w:rPr>
          <w:rFonts w:ascii="Times New Roman" w:hAnsi="Times New Roman"/>
          <w:sz w:val="24"/>
          <w:szCs w:val="24"/>
        </w:rPr>
        <w:br/>
      </w:r>
      <w:r w:rsidRPr="00D53A01">
        <w:rPr>
          <w:rFonts w:ascii="Times New Roman" w:hAnsi="Times New Roman" w:hint="eastAsia"/>
          <w:sz w:val="24"/>
          <w:szCs w:val="24"/>
        </w:rPr>
        <w:t xml:space="preserve">     </w:t>
      </w:r>
      <w:r w:rsidRPr="00D53A01">
        <w:rPr>
          <w:rFonts w:ascii="Times New Roman" w:hAnsi="Times New Roman"/>
          <w:sz w:val="24"/>
          <w:szCs w:val="24"/>
        </w:rPr>
        <w:t>(2)  </w:t>
      </w:r>
      <w:r w:rsidRPr="00D53A01">
        <w:rPr>
          <w:rFonts w:ascii="Times New Roman" w:hAnsi="Times New Roman"/>
          <w:sz w:val="24"/>
          <w:szCs w:val="24"/>
        </w:rPr>
        <w:t>最短路径的计算与算法设计</w:t>
      </w:r>
    </w:p>
    <w:p w:rsidR="00D53A01" w:rsidRPr="00D53A01" w:rsidRDefault="00D53A01" w:rsidP="00D53A01">
      <w:pPr>
        <w:spacing w:line="360" w:lineRule="auto"/>
        <w:outlineLvl w:val="2"/>
        <w:rPr>
          <w:rFonts w:ascii="黑体" w:eastAsia="黑体" w:hAnsi="黑体"/>
          <w:sz w:val="28"/>
          <w:szCs w:val="28"/>
        </w:rPr>
      </w:pPr>
      <w:r w:rsidRPr="00D53A01">
        <w:rPr>
          <w:rFonts w:ascii="黑体" w:eastAsia="黑体" w:hAnsi="黑体"/>
          <w:sz w:val="28"/>
          <w:szCs w:val="28"/>
        </w:rPr>
        <w:t>题目1</w:t>
      </w:r>
      <w:r w:rsidRPr="00D53A01">
        <w:rPr>
          <w:rFonts w:ascii="黑体" w:eastAsia="黑体" w:hAnsi="黑体" w:hint="eastAsia"/>
          <w:sz w:val="28"/>
          <w:szCs w:val="28"/>
        </w:rPr>
        <w:t>4 一元稀疏多项式计算器（</w:t>
      </w:r>
      <w:r w:rsidRPr="00D53A01">
        <w:rPr>
          <w:rFonts w:ascii="黑体" w:eastAsia="黑体" w:hAnsi="黑体"/>
          <w:sz w:val="28"/>
          <w:szCs w:val="28"/>
        </w:rPr>
        <w:t>限</w:t>
      </w:r>
      <w:r w:rsidRPr="00D53A01">
        <w:rPr>
          <w:rFonts w:ascii="黑体" w:eastAsia="黑体" w:hAnsi="黑体" w:hint="eastAsia"/>
          <w:sz w:val="28"/>
          <w:szCs w:val="28"/>
        </w:rPr>
        <w:t>1人）</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w:t>
      </w:r>
      <w:r w:rsidRPr="00D53A01">
        <w:rPr>
          <w:rFonts w:ascii="Times New Roman" w:hAnsi="Times New Roman" w:hint="eastAsia"/>
          <w:sz w:val="24"/>
          <w:szCs w:val="24"/>
        </w:rPr>
        <w:t>问题描述</w:t>
      </w:r>
      <w:r w:rsidRPr="00D53A01">
        <w:rPr>
          <w:rFonts w:ascii="Times New Roman" w:hAnsi="Times New Roman" w:hint="eastAsia"/>
          <w:sz w:val="24"/>
          <w:szCs w:val="24"/>
        </w:rPr>
        <w:t>]</w:t>
      </w:r>
    </w:p>
    <w:p w:rsidR="00D53A01" w:rsidRPr="00D53A01" w:rsidRDefault="00D53A01" w:rsidP="00D53A01">
      <w:pPr>
        <w:spacing w:line="360" w:lineRule="auto"/>
        <w:ind w:firstLineChars="250" w:firstLine="600"/>
        <w:rPr>
          <w:rFonts w:ascii="Times New Roman" w:hAnsi="Times New Roman"/>
          <w:sz w:val="24"/>
          <w:szCs w:val="24"/>
        </w:rPr>
      </w:pPr>
      <w:r w:rsidRPr="00D53A01">
        <w:rPr>
          <w:rFonts w:ascii="Times New Roman" w:hAnsi="Times New Roman" w:hint="eastAsia"/>
          <w:sz w:val="24"/>
          <w:szCs w:val="24"/>
        </w:rPr>
        <w:lastRenderedPageBreak/>
        <w:t>设计一个一元稀疏多项式简单计算器。</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w:t>
      </w:r>
      <w:r w:rsidRPr="00D53A01">
        <w:rPr>
          <w:rFonts w:ascii="Times New Roman" w:hAnsi="Times New Roman" w:hint="eastAsia"/>
          <w:sz w:val="24"/>
          <w:szCs w:val="24"/>
        </w:rPr>
        <w:t>基本要求</w:t>
      </w:r>
      <w:r w:rsidRPr="00D53A01">
        <w:rPr>
          <w:rFonts w:ascii="Times New Roman" w:hAnsi="Times New Roman" w:hint="eastAsia"/>
          <w:sz w:val="24"/>
          <w:szCs w:val="24"/>
        </w:rPr>
        <w:t>]</w:t>
      </w:r>
    </w:p>
    <w:p w:rsidR="00D53A01" w:rsidRPr="00D53A01" w:rsidRDefault="00D53A01" w:rsidP="00D53A01">
      <w:pPr>
        <w:spacing w:line="360" w:lineRule="auto"/>
        <w:ind w:firstLineChars="250" w:firstLine="600"/>
        <w:rPr>
          <w:rFonts w:ascii="Times New Roman" w:hAnsi="Times New Roman"/>
          <w:sz w:val="24"/>
          <w:szCs w:val="24"/>
        </w:rPr>
      </w:pPr>
      <w:r w:rsidRPr="00D53A01">
        <w:rPr>
          <w:rFonts w:ascii="Times New Roman" w:hAnsi="Times New Roman" w:hint="eastAsia"/>
          <w:sz w:val="24"/>
          <w:szCs w:val="24"/>
        </w:rPr>
        <w:t>一元稀疏多项式简单计算器的基本功能是</w:t>
      </w:r>
      <w:r w:rsidRPr="00D53A01">
        <w:rPr>
          <w:rFonts w:ascii="Times New Roman" w:hAnsi="Times New Roman" w:hint="eastAsia"/>
          <w:sz w:val="24"/>
          <w:szCs w:val="24"/>
        </w:rPr>
        <w:t>:</w:t>
      </w:r>
    </w:p>
    <w:p w:rsidR="00D53A01" w:rsidRPr="00D53A01" w:rsidRDefault="00D53A01" w:rsidP="00D53A01">
      <w:pPr>
        <w:spacing w:line="360" w:lineRule="auto"/>
        <w:ind w:firstLineChars="250" w:firstLine="600"/>
        <w:rPr>
          <w:rFonts w:ascii="Times New Roman" w:hAnsi="Times New Roman"/>
          <w:sz w:val="24"/>
          <w:szCs w:val="24"/>
        </w:rPr>
      </w:pPr>
      <w:r w:rsidRPr="00D53A01">
        <w:rPr>
          <w:rFonts w:ascii="Times New Roman" w:hAnsi="Times New Roman" w:hint="eastAsia"/>
          <w:sz w:val="24"/>
          <w:szCs w:val="24"/>
        </w:rPr>
        <w:t>(1)</w:t>
      </w:r>
      <w:r w:rsidRPr="00D53A01">
        <w:rPr>
          <w:rFonts w:ascii="Times New Roman" w:hAnsi="Times New Roman" w:hint="eastAsia"/>
          <w:sz w:val="24"/>
          <w:szCs w:val="24"/>
        </w:rPr>
        <w:t>输入并建立多项式</w:t>
      </w:r>
      <w:r w:rsidRPr="00D53A01">
        <w:rPr>
          <w:rFonts w:ascii="Times New Roman" w:hAnsi="Times New Roman" w:hint="eastAsia"/>
          <w:sz w:val="24"/>
          <w:szCs w:val="24"/>
        </w:rPr>
        <w:t>;</w:t>
      </w:r>
    </w:p>
    <w:p w:rsidR="00D53A01" w:rsidRPr="00D53A01" w:rsidRDefault="00D53A01" w:rsidP="00D53A01">
      <w:pPr>
        <w:spacing w:line="360" w:lineRule="auto"/>
        <w:ind w:firstLineChars="250" w:firstLine="600"/>
        <w:rPr>
          <w:rFonts w:ascii="Times New Roman" w:hAnsi="Times New Roman"/>
          <w:sz w:val="24"/>
          <w:szCs w:val="24"/>
        </w:rPr>
      </w:pPr>
      <w:r w:rsidRPr="00D53A01">
        <w:rPr>
          <w:rFonts w:ascii="Times New Roman" w:hAnsi="Times New Roman" w:hint="eastAsia"/>
          <w:sz w:val="24"/>
          <w:szCs w:val="24"/>
        </w:rPr>
        <w:t>(2)</w:t>
      </w:r>
      <w:r w:rsidRPr="00D53A01">
        <w:rPr>
          <w:rFonts w:ascii="Times New Roman" w:hAnsi="Times New Roman" w:hint="eastAsia"/>
          <w:sz w:val="24"/>
          <w:szCs w:val="24"/>
        </w:rPr>
        <w:t>输出多项式，输出形式为整数序列</w:t>
      </w:r>
      <w:r w:rsidRPr="00D53A01">
        <w:rPr>
          <w:rFonts w:ascii="Times New Roman" w:hAnsi="Times New Roman" w:hint="eastAsia"/>
          <w:sz w:val="24"/>
          <w:szCs w:val="24"/>
        </w:rPr>
        <w:t>: n, C1</w:t>
      </w:r>
      <w:r w:rsidRPr="00D53A01">
        <w:rPr>
          <w:rFonts w:ascii="Times New Roman" w:hAnsi="Times New Roman" w:hint="eastAsia"/>
          <w:sz w:val="24"/>
          <w:szCs w:val="24"/>
        </w:rPr>
        <w:t>，</w:t>
      </w:r>
      <w:r w:rsidRPr="00D53A01">
        <w:rPr>
          <w:rFonts w:ascii="Times New Roman" w:hAnsi="Times New Roman" w:hint="eastAsia"/>
          <w:sz w:val="24"/>
          <w:szCs w:val="24"/>
        </w:rPr>
        <w:t>e1;, c2</w:t>
      </w:r>
      <w:r w:rsidRPr="00D53A01">
        <w:rPr>
          <w:rFonts w:ascii="Times New Roman" w:hAnsi="Times New Roman" w:hint="eastAsia"/>
          <w:sz w:val="24"/>
          <w:szCs w:val="24"/>
        </w:rPr>
        <w:t>，</w:t>
      </w:r>
      <w:r w:rsidRPr="00D53A01">
        <w:rPr>
          <w:rFonts w:ascii="Times New Roman" w:hAnsi="Times New Roman" w:hint="eastAsia"/>
          <w:sz w:val="24"/>
          <w:szCs w:val="24"/>
        </w:rPr>
        <w:t>e2; ..</w:t>
      </w:r>
      <w:r w:rsidRPr="00D53A01">
        <w:rPr>
          <w:rFonts w:ascii="Times New Roman" w:hAnsi="Times New Roman" w:hint="eastAsia"/>
          <w:sz w:val="24"/>
          <w:szCs w:val="24"/>
        </w:rPr>
        <w:t>，</w:t>
      </w:r>
      <w:proofErr w:type="spellStart"/>
      <w:r w:rsidRPr="00D53A01">
        <w:rPr>
          <w:rFonts w:ascii="Times New Roman" w:hAnsi="Times New Roman" w:hint="eastAsia"/>
          <w:sz w:val="24"/>
          <w:szCs w:val="24"/>
        </w:rPr>
        <w:t>cn,en</w:t>
      </w:r>
      <w:proofErr w:type="spellEnd"/>
      <w:r w:rsidRPr="00D53A01">
        <w:rPr>
          <w:rFonts w:ascii="Times New Roman" w:hAnsi="Times New Roman" w:hint="eastAsia"/>
          <w:sz w:val="24"/>
          <w:szCs w:val="24"/>
        </w:rPr>
        <w:t>，其中</w:t>
      </w:r>
      <w:r w:rsidRPr="00D53A01">
        <w:rPr>
          <w:rFonts w:ascii="Times New Roman" w:hAnsi="Times New Roman" w:hint="eastAsia"/>
          <w:sz w:val="24"/>
          <w:szCs w:val="24"/>
        </w:rPr>
        <w:t>n</w:t>
      </w:r>
      <w:r w:rsidRPr="00D53A01">
        <w:rPr>
          <w:rFonts w:ascii="Times New Roman" w:hAnsi="Times New Roman" w:hint="eastAsia"/>
          <w:sz w:val="24"/>
          <w:szCs w:val="24"/>
        </w:rPr>
        <w:t>是多项式的项数，</w:t>
      </w:r>
      <w:r w:rsidRPr="00D53A01">
        <w:rPr>
          <w:rFonts w:ascii="Times New Roman" w:hAnsi="Times New Roman" w:hint="eastAsia"/>
          <w:sz w:val="24"/>
          <w:szCs w:val="24"/>
        </w:rPr>
        <w:t>c;</w:t>
      </w:r>
      <w:r w:rsidRPr="00D53A01">
        <w:rPr>
          <w:rFonts w:ascii="Times New Roman" w:hAnsi="Times New Roman" w:hint="eastAsia"/>
          <w:sz w:val="24"/>
          <w:szCs w:val="24"/>
        </w:rPr>
        <w:t>和</w:t>
      </w:r>
      <w:r w:rsidRPr="00D53A01">
        <w:rPr>
          <w:rFonts w:ascii="Times New Roman" w:hAnsi="Times New Roman" w:hint="eastAsia"/>
          <w:sz w:val="24"/>
          <w:szCs w:val="24"/>
        </w:rPr>
        <w:t>e;</w:t>
      </w:r>
      <w:r w:rsidRPr="00D53A01">
        <w:rPr>
          <w:rFonts w:ascii="Times New Roman" w:hAnsi="Times New Roman" w:hint="eastAsia"/>
          <w:sz w:val="24"/>
          <w:szCs w:val="24"/>
        </w:rPr>
        <w:t>，</w:t>
      </w:r>
      <w:r w:rsidRPr="00D53A01">
        <w:rPr>
          <w:rFonts w:ascii="Times New Roman" w:hAnsi="Times New Roman" w:hint="eastAsia"/>
          <w:sz w:val="24"/>
          <w:szCs w:val="24"/>
        </w:rPr>
        <w:t xml:space="preserve"> </w:t>
      </w:r>
      <w:r w:rsidRPr="00D53A01">
        <w:rPr>
          <w:rFonts w:ascii="Times New Roman" w:hAnsi="Times New Roman" w:hint="eastAsia"/>
          <w:sz w:val="24"/>
          <w:szCs w:val="24"/>
        </w:rPr>
        <w:t>分别是第</w:t>
      </w:r>
      <w:r w:rsidRPr="00D53A01">
        <w:rPr>
          <w:rFonts w:ascii="Times New Roman" w:hAnsi="Times New Roman" w:hint="eastAsia"/>
          <w:sz w:val="24"/>
          <w:szCs w:val="24"/>
        </w:rPr>
        <w:t>i</w:t>
      </w:r>
      <w:r w:rsidRPr="00D53A01">
        <w:rPr>
          <w:rFonts w:ascii="Times New Roman" w:hAnsi="Times New Roman" w:hint="eastAsia"/>
          <w:sz w:val="24"/>
          <w:szCs w:val="24"/>
        </w:rPr>
        <w:t>项的系数和指数，序列按指数降序排列</w:t>
      </w:r>
      <w:r w:rsidRPr="00D53A01">
        <w:rPr>
          <w:rFonts w:ascii="Times New Roman" w:hAnsi="Times New Roman" w:hint="eastAsia"/>
          <w:sz w:val="24"/>
          <w:szCs w:val="24"/>
        </w:rPr>
        <w:t>;</w:t>
      </w:r>
    </w:p>
    <w:p w:rsidR="00D53A01" w:rsidRPr="00D53A01" w:rsidRDefault="00D53A01" w:rsidP="00D53A01">
      <w:pPr>
        <w:spacing w:line="360" w:lineRule="auto"/>
        <w:ind w:firstLineChars="250" w:firstLine="600"/>
        <w:rPr>
          <w:rFonts w:ascii="Times New Roman" w:hAnsi="Times New Roman"/>
          <w:sz w:val="24"/>
          <w:szCs w:val="24"/>
        </w:rPr>
      </w:pPr>
      <w:r w:rsidRPr="00D53A01">
        <w:rPr>
          <w:rFonts w:ascii="Times New Roman" w:hAnsi="Times New Roman" w:hint="eastAsia"/>
          <w:sz w:val="24"/>
          <w:szCs w:val="24"/>
        </w:rPr>
        <w:t>(3)</w:t>
      </w:r>
      <w:r w:rsidRPr="00D53A01">
        <w:rPr>
          <w:rFonts w:ascii="Times New Roman" w:hAnsi="Times New Roman" w:hint="eastAsia"/>
          <w:sz w:val="24"/>
          <w:szCs w:val="24"/>
        </w:rPr>
        <w:t>多项式</w:t>
      </w:r>
      <w:r w:rsidRPr="00D53A01">
        <w:rPr>
          <w:rFonts w:ascii="Times New Roman" w:hAnsi="Times New Roman" w:hint="eastAsia"/>
          <w:sz w:val="24"/>
          <w:szCs w:val="24"/>
        </w:rPr>
        <w:t>a</w:t>
      </w:r>
      <w:r w:rsidRPr="00D53A01">
        <w:rPr>
          <w:rFonts w:ascii="Times New Roman" w:hAnsi="Times New Roman" w:hint="eastAsia"/>
          <w:sz w:val="24"/>
          <w:szCs w:val="24"/>
        </w:rPr>
        <w:t>和</w:t>
      </w:r>
      <w:r w:rsidRPr="00D53A01">
        <w:rPr>
          <w:rFonts w:ascii="Times New Roman" w:hAnsi="Times New Roman" w:hint="eastAsia"/>
          <w:sz w:val="24"/>
          <w:szCs w:val="24"/>
        </w:rPr>
        <w:t>b</w:t>
      </w:r>
      <w:r w:rsidRPr="00D53A01">
        <w:rPr>
          <w:rFonts w:ascii="Times New Roman" w:hAnsi="Times New Roman" w:hint="eastAsia"/>
          <w:sz w:val="24"/>
          <w:szCs w:val="24"/>
        </w:rPr>
        <w:t>相加，建立多项式</w:t>
      </w:r>
      <w:proofErr w:type="spellStart"/>
      <w:r w:rsidRPr="00D53A01">
        <w:rPr>
          <w:rFonts w:ascii="Times New Roman" w:hAnsi="Times New Roman" w:hint="eastAsia"/>
          <w:sz w:val="24"/>
          <w:szCs w:val="24"/>
        </w:rPr>
        <w:t>a+b</w:t>
      </w:r>
      <w:proofErr w:type="spellEnd"/>
      <w:r w:rsidRPr="00D53A01">
        <w:rPr>
          <w:rFonts w:ascii="Times New Roman" w:hAnsi="Times New Roman" w:hint="eastAsia"/>
          <w:sz w:val="24"/>
          <w:szCs w:val="24"/>
        </w:rPr>
        <w:t>;</w:t>
      </w:r>
    </w:p>
    <w:p w:rsidR="00D53A01" w:rsidRPr="00D53A01" w:rsidRDefault="00D53A01" w:rsidP="00D53A01">
      <w:pPr>
        <w:spacing w:line="360" w:lineRule="auto"/>
        <w:ind w:firstLineChars="250" w:firstLine="600"/>
        <w:rPr>
          <w:rFonts w:ascii="Times New Roman" w:hAnsi="Times New Roman"/>
          <w:sz w:val="24"/>
          <w:szCs w:val="24"/>
        </w:rPr>
      </w:pPr>
      <w:r w:rsidRPr="00D53A01">
        <w:rPr>
          <w:rFonts w:ascii="Times New Roman" w:hAnsi="Times New Roman" w:hint="eastAsia"/>
          <w:sz w:val="24"/>
          <w:szCs w:val="24"/>
        </w:rPr>
        <w:t>(4)</w:t>
      </w:r>
      <w:r w:rsidRPr="00D53A01">
        <w:rPr>
          <w:rFonts w:ascii="Times New Roman" w:hAnsi="Times New Roman" w:hint="eastAsia"/>
          <w:sz w:val="24"/>
          <w:szCs w:val="24"/>
        </w:rPr>
        <w:t>多项式</w:t>
      </w:r>
      <w:r w:rsidRPr="00D53A01">
        <w:rPr>
          <w:rFonts w:ascii="Times New Roman" w:hAnsi="Times New Roman" w:hint="eastAsia"/>
          <w:sz w:val="24"/>
          <w:szCs w:val="24"/>
        </w:rPr>
        <w:t>a</w:t>
      </w:r>
      <w:r w:rsidRPr="00D53A01">
        <w:rPr>
          <w:rFonts w:ascii="Times New Roman" w:hAnsi="Times New Roman" w:hint="eastAsia"/>
          <w:sz w:val="24"/>
          <w:szCs w:val="24"/>
        </w:rPr>
        <w:t>和</w:t>
      </w:r>
      <w:r w:rsidRPr="00D53A01">
        <w:rPr>
          <w:rFonts w:ascii="Times New Roman" w:hAnsi="Times New Roman" w:hint="eastAsia"/>
          <w:sz w:val="24"/>
          <w:szCs w:val="24"/>
        </w:rPr>
        <w:t>b</w:t>
      </w:r>
      <w:r w:rsidRPr="00D53A01">
        <w:rPr>
          <w:rFonts w:ascii="Times New Roman" w:hAnsi="Times New Roman" w:hint="eastAsia"/>
          <w:sz w:val="24"/>
          <w:szCs w:val="24"/>
        </w:rPr>
        <w:t>相减，建立多项式</w:t>
      </w:r>
      <w:r w:rsidRPr="00D53A01">
        <w:rPr>
          <w:rFonts w:ascii="Times New Roman" w:hAnsi="Times New Roman" w:hint="eastAsia"/>
          <w:sz w:val="24"/>
          <w:szCs w:val="24"/>
        </w:rPr>
        <w:t>a -b</w:t>
      </w:r>
      <w:r w:rsidRPr="00D53A01">
        <w:rPr>
          <w:rFonts w:ascii="Times New Roman" w:hAnsi="Times New Roman" w:hint="eastAsia"/>
          <w:sz w:val="24"/>
          <w:szCs w:val="24"/>
        </w:rPr>
        <w:t>。</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w:t>
      </w:r>
      <w:r w:rsidRPr="00D53A01">
        <w:rPr>
          <w:rFonts w:ascii="Times New Roman" w:hAnsi="Times New Roman" w:hint="eastAsia"/>
          <w:sz w:val="24"/>
          <w:szCs w:val="24"/>
        </w:rPr>
        <w:t>测试数据</w:t>
      </w:r>
      <w:r w:rsidRPr="00D53A01">
        <w:rPr>
          <w:rFonts w:ascii="Times New Roman" w:hAnsi="Times New Roman" w:hint="eastAsia"/>
          <w:sz w:val="24"/>
          <w:szCs w:val="24"/>
        </w:rPr>
        <w:t>]</w:t>
      </w:r>
    </w:p>
    <w:p w:rsidR="00D53A01" w:rsidRPr="00D53A01" w:rsidRDefault="00D53A01" w:rsidP="00D53A01">
      <w:pPr>
        <w:spacing w:line="360" w:lineRule="auto"/>
        <w:rPr>
          <w:rFonts w:ascii="宋体" w:hAnsi="宋体"/>
          <w:bCs/>
          <w:kern w:val="44"/>
          <w:sz w:val="24"/>
          <w:szCs w:val="24"/>
        </w:rPr>
      </w:pPr>
      <w:r w:rsidRPr="00D53A01">
        <w:rPr>
          <w:rFonts w:ascii="宋体" w:hAnsi="宋体" w:cs="宋体"/>
          <w:noProof/>
          <w:kern w:val="0"/>
          <w:sz w:val="24"/>
          <w:szCs w:val="24"/>
        </w:rPr>
        <w:drawing>
          <wp:anchor distT="0" distB="0" distL="114300" distR="114300" simplePos="0" relativeHeight="251663360" behindDoc="0" locked="0" layoutInCell="1" allowOverlap="1" wp14:anchorId="7ECBC11D" wp14:editId="69BC8133">
            <wp:simplePos x="0" y="0"/>
            <wp:positionH relativeFrom="column">
              <wp:posOffset>368935</wp:posOffset>
            </wp:positionH>
            <wp:positionV relativeFrom="paragraph">
              <wp:posOffset>63500</wp:posOffset>
            </wp:positionV>
            <wp:extent cx="3754755" cy="1972310"/>
            <wp:effectExtent l="0" t="0" r="0" b="8890"/>
            <wp:wrapSquare wrapText="bothSides"/>
            <wp:docPr id="4" name="图片 4" descr="C:\Users\Administrator\AppData\Roaming\Tencent\Users\38761856\QQ\WinTemp\RichOle\OE1TJGD2$USL`@NO{N97GW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AppData\Roaming\Tencent\Users\38761856\QQ\WinTemp\RichOle\OE1TJGD2$USL`@NO{N97GW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754755" cy="1972310"/>
                    </a:xfrm>
                    <a:prstGeom prst="rect">
                      <a:avLst/>
                    </a:prstGeom>
                    <a:noFill/>
                    <a:ln>
                      <a:noFill/>
                    </a:ln>
                  </pic:spPr>
                </pic:pic>
              </a:graphicData>
            </a:graphic>
          </wp:anchor>
        </w:drawing>
      </w:r>
    </w:p>
    <w:p w:rsidR="00D53A01" w:rsidRPr="00D53A01" w:rsidRDefault="00D53A01" w:rsidP="00D53A01">
      <w:pPr>
        <w:spacing w:line="360" w:lineRule="auto"/>
        <w:rPr>
          <w:rFonts w:ascii="宋体" w:hAnsi="宋体"/>
          <w:bCs/>
          <w:kern w:val="44"/>
          <w:sz w:val="24"/>
          <w:szCs w:val="24"/>
        </w:rPr>
      </w:pPr>
    </w:p>
    <w:p w:rsidR="00D53A01" w:rsidRPr="00D53A01" w:rsidRDefault="00D53A01" w:rsidP="00D53A01">
      <w:pPr>
        <w:rPr>
          <w:rFonts w:ascii="Times New Roman" w:hAnsi="Times New Roman"/>
          <w:szCs w:val="24"/>
        </w:rPr>
      </w:pPr>
    </w:p>
    <w:p w:rsidR="00D53A01" w:rsidRPr="00D53A01" w:rsidRDefault="00D53A01" w:rsidP="00D53A01">
      <w:pPr>
        <w:spacing w:line="360" w:lineRule="auto"/>
        <w:rPr>
          <w:rFonts w:ascii="Times New Roman" w:hAnsi="Times New Roman"/>
          <w:sz w:val="24"/>
          <w:szCs w:val="24"/>
          <w:lang w:val="zh-CN"/>
        </w:rPr>
      </w:pPr>
    </w:p>
    <w:p w:rsidR="00D53A01" w:rsidRPr="00D53A01" w:rsidRDefault="00D53A01" w:rsidP="00D53A01">
      <w:pPr>
        <w:spacing w:line="360" w:lineRule="auto"/>
        <w:rPr>
          <w:rFonts w:ascii="Times New Roman" w:hAnsi="Times New Roman"/>
          <w:sz w:val="24"/>
          <w:szCs w:val="24"/>
          <w:lang w:val="zh-CN"/>
        </w:rPr>
      </w:pPr>
    </w:p>
    <w:p w:rsidR="00D53A01" w:rsidRPr="00D53A01" w:rsidRDefault="00D53A01" w:rsidP="00D53A01">
      <w:pPr>
        <w:spacing w:line="360" w:lineRule="auto"/>
        <w:rPr>
          <w:rFonts w:ascii="Times New Roman" w:hAnsi="Times New Roman"/>
          <w:sz w:val="24"/>
          <w:szCs w:val="24"/>
          <w:lang w:val="zh-CN"/>
        </w:rPr>
      </w:pPr>
    </w:p>
    <w:p w:rsidR="00D53A01" w:rsidRPr="00D53A01" w:rsidRDefault="00D53A01" w:rsidP="00D53A01">
      <w:pPr>
        <w:widowControl/>
        <w:spacing w:line="360" w:lineRule="auto"/>
        <w:jc w:val="left"/>
        <w:rPr>
          <w:rFonts w:ascii="宋体" w:hAnsi="宋体" w:cs="宋体"/>
          <w:kern w:val="0"/>
          <w:sz w:val="24"/>
          <w:szCs w:val="24"/>
        </w:rPr>
      </w:pPr>
    </w:p>
    <w:p w:rsidR="00D53A01" w:rsidRPr="00D53A01" w:rsidRDefault="00D53A01" w:rsidP="00D53A01">
      <w:pPr>
        <w:widowControl/>
        <w:spacing w:line="360" w:lineRule="auto"/>
        <w:ind w:firstLineChars="250" w:firstLine="600"/>
        <w:jc w:val="left"/>
        <w:rPr>
          <w:rFonts w:ascii="宋体" w:hAnsi="宋体" w:cs="宋体"/>
          <w:kern w:val="0"/>
          <w:sz w:val="24"/>
          <w:szCs w:val="24"/>
        </w:rPr>
      </w:pPr>
    </w:p>
    <w:p w:rsidR="00D53A01" w:rsidRPr="00D53A01" w:rsidRDefault="00D53A01" w:rsidP="00D53A01">
      <w:pPr>
        <w:widowControl/>
        <w:spacing w:line="360" w:lineRule="auto"/>
        <w:ind w:firstLineChars="250" w:firstLine="600"/>
        <w:jc w:val="left"/>
        <w:rPr>
          <w:rFonts w:ascii="宋体" w:hAnsi="宋体" w:cs="宋体"/>
          <w:kern w:val="0"/>
          <w:sz w:val="24"/>
          <w:szCs w:val="24"/>
        </w:rPr>
      </w:pPr>
      <w:r w:rsidRPr="00D53A01">
        <w:rPr>
          <w:rFonts w:ascii="宋体" w:hAnsi="宋体" w:cs="宋体" w:hint="eastAsia"/>
          <w:kern w:val="0"/>
          <w:sz w:val="24"/>
          <w:szCs w:val="24"/>
        </w:rPr>
        <w:t>(</w:t>
      </w:r>
      <w:r w:rsidRPr="00D53A01">
        <w:rPr>
          <w:rFonts w:ascii="Times New Roman" w:hAnsi="Times New Roman" w:hint="eastAsia"/>
          <w:sz w:val="24"/>
          <w:szCs w:val="24"/>
        </w:rPr>
        <w:t xml:space="preserve">7) </w:t>
      </w:r>
      <w:r w:rsidRPr="00D53A01">
        <w:rPr>
          <w:rFonts w:ascii="Times New Roman" w:hAnsi="Times New Roman" w:hint="eastAsia"/>
          <w:sz w:val="24"/>
          <w:szCs w:val="24"/>
        </w:rPr>
        <w:t>互换上述测试数据中的前后两个多项式</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w:t>
      </w:r>
      <w:r w:rsidRPr="00D53A01">
        <w:rPr>
          <w:rFonts w:ascii="Times New Roman" w:hAnsi="Times New Roman" w:hint="eastAsia"/>
          <w:sz w:val="24"/>
          <w:szCs w:val="24"/>
        </w:rPr>
        <w:t>实现提示</w:t>
      </w:r>
      <w:r w:rsidRPr="00D53A01">
        <w:rPr>
          <w:rFonts w:ascii="Times New Roman" w:hAnsi="Times New Roman" w:hint="eastAsia"/>
          <w:sz w:val="24"/>
          <w:szCs w:val="24"/>
        </w:rPr>
        <w:t xml:space="preserve">]  </w:t>
      </w:r>
    </w:p>
    <w:p w:rsidR="00D53A01" w:rsidRPr="00D53A01" w:rsidRDefault="00D53A01" w:rsidP="00D53A01">
      <w:pPr>
        <w:spacing w:line="360" w:lineRule="auto"/>
        <w:ind w:firstLineChars="250" w:firstLine="600"/>
        <w:rPr>
          <w:rFonts w:ascii="Times New Roman" w:hAnsi="Times New Roman"/>
          <w:sz w:val="24"/>
          <w:szCs w:val="24"/>
        </w:rPr>
      </w:pPr>
      <w:r w:rsidRPr="00D53A01">
        <w:rPr>
          <w:rFonts w:ascii="Times New Roman" w:hAnsi="Times New Roman" w:hint="eastAsia"/>
          <w:sz w:val="24"/>
          <w:szCs w:val="24"/>
        </w:rPr>
        <w:t>用带表头结点的单链表存储多项式</w:t>
      </w:r>
    </w:p>
    <w:p w:rsidR="00D53A01" w:rsidRPr="00D53A01" w:rsidRDefault="00D53A01" w:rsidP="00D53A01">
      <w:pPr>
        <w:spacing w:line="360" w:lineRule="auto"/>
        <w:outlineLvl w:val="2"/>
        <w:rPr>
          <w:rFonts w:ascii="黑体" w:eastAsia="黑体" w:hAnsi="黑体"/>
          <w:sz w:val="28"/>
          <w:szCs w:val="28"/>
        </w:rPr>
      </w:pPr>
      <w:r w:rsidRPr="00D53A01">
        <w:rPr>
          <w:rFonts w:ascii="黑体" w:eastAsia="黑体" w:hAnsi="黑体"/>
          <w:sz w:val="28"/>
          <w:szCs w:val="28"/>
        </w:rPr>
        <w:t>题目1</w:t>
      </w:r>
      <w:r w:rsidRPr="00D53A01">
        <w:rPr>
          <w:rFonts w:ascii="黑体" w:eastAsia="黑体" w:hAnsi="黑体" w:hint="eastAsia"/>
          <w:sz w:val="28"/>
          <w:szCs w:val="28"/>
        </w:rPr>
        <w:t>5 图书管理系统</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w:t>
      </w:r>
      <w:r w:rsidRPr="00D53A01">
        <w:rPr>
          <w:rFonts w:ascii="Times New Roman" w:hAnsi="Times New Roman" w:hint="eastAsia"/>
          <w:sz w:val="24"/>
          <w:szCs w:val="24"/>
        </w:rPr>
        <w:t>问题描述</w:t>
      </w:r>
      <w:r w:rsidRPr="00D53A01">
        <w:rPr>
          <w:rFonts w:ascii="Times New Roman" w:hAnsi="Times New Roman" w:hint="eastAsia"/>
          <w:sz w:val="24"/>
          <w:szCs w:val="24"/>
        </w:rPr>
        <w:t>1</w:t>
      </w:r>
    </w:p>
    <w:p w:rsidR="00D53A01" w:rsidRPr="00D53A01" w:rsidRDefault="00D53A01" w:rsidP="00D53A01">
      <w:pPr>
        <w:spacing w:line="360" w:lineRule="auto"/>
        <w:ind w:firstLine="420"/>
        <w:rPr>
          <w:rFonts w:ascii="Times New Roman" w:hAnsi="Times New Roman"/>
          <w:sz w:val="24"/>
          <w:szCs w:val="24"/>
        </w:rPr>
      </w:pPr>
      <w:r w:rsidRPr="00D53A01">
        <w:rPr>
          <w:rFonts w:ascii="Times New Roman" w:hAnsi="Times New Roman" w:hint="eastAsia"/>
          <w:sz w:val="24"/>
          <w:szCs w:val="24"/>
        </w:rPr>
        <w:t>设计一个计算机管理系统完成图书管理基本业务。</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w:t>
      </w:r>
      <w:r w:rsidRPr="00D53A01">
        <w:rPr>
          <w:rFonts w:ascii="Times New Roman" w:hAnsi="Times New Roman" w:hint="eastAsia"/>
          <w:sz w:val="24"/>
          <w:szCs w:val="24"/>
        </w:rPr>
        <w:t>基本要求</w:t>
      </w:r>
      <w:r w:rsidRPr="00D53A01">
        <w:rPr>
          <w:rFonts w:ascii="Times New Roman" w:hAnsi="Times New Roman" w:hint="eastAsia"/>
          <w:sz w:val="24"/>
          <w:szCs w:val="24"/>
        </w:rPr>
        <w:t>]</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 xml:space="preserve">     (1)</w:t>
      </w:r>
      <w:r w:rsidRPr="00D53A01">
        <w:rPr>
          <w:rFonts w:ascii="Times New Roman" w:hAnsi="Times New Roman" w:hint="eastAsia"/>
          <w:sz w:val="24"/>
          <w:szCs w:val="24"/>
        </w:rPr>
        <w:t>每种书的登记内容包括书号、书名、著作者、现存量和库存量</w:t>
      </w:r>
      <w:r w:rsidRPr="00D53A01">
        <w:rPr>
          <w:rFonts w:ascii="Times New Roman" w:hAnsi="Times New Roman" w:hint="eastAsia"/>
          <w:sz w:val="24"/>
          <w:szCs w:val="24"/>
        </w:rPr>
        <w:t>;</w:t>
      </w:r>
    </w:p>
    <w:p w:rsidR="00D53A01" w:rsidRPr="00D53A01" w:rsidRDefault="00D53A01" w:rsidP="00D53A01">
      <w:pPr>
        <w:spacing w:line="360" w:lineRule="auto"/>
        <w:ind w:firstLineChars="250" w:firstLine="600"/>
        <w:rPr>
          <w:rFonts w:ascii="Times New Roman" w:hAnsi="Times New Roman"/>
          <w:sz w:val="24"/>
          <w:szCs w:val="24"/>
        </w:rPr>
      </w:pPr>
      <w:r w:rsidRPr="00D53A01">
        <w:rPr>
          <w:rFonts w:ascii="Times New Roman" w:hAnsi="Times New Roman" w:hint="eastAsia"/>
          <w:sz w:val="24"/>
          <w:szCs w:val="24"/>
        </w:rPr>
        <w:t>(2)</w:t>
      </w:r>
      <w:r w:rsidRPr="00D53A01">
        <w:rPr>
          <w:rFonts w:ascii="Times New Roman" w:hAnsi="Times New Roman" w:hint="eastAsia"/>
          <w:sz w:val="24"/>
          <w:szCs w:val="24"/>
        </w:rPr>
        <w:t>对书号建立索引表</w:t>
      </w:r>
      <w:r w:rsidRPr="00D53A01">
        <w:rPr>
          <w:rFonts w:ascii="Times New Roman" w:hAnsi="Times New Roman" w:hint="eastAsia"/>
          <w:sz w:val="24"/>
          <w:szCs w:val="24"/>
        </w:rPr>
        <w:t>(</w:t>
      </w:r>
      <w:r w:rsidRPr="00D53A01">
        <w:rPr>
          <w:rFonts w:ascii="Times New Roman" w:hAnsi="Times New Roman" w:hint="eastAsia"/>
          <w:sz w:val="24"/>
          <w:szCs w:val="24"/>
        </w:rPr>
        <w:t>线性表</w:t>
      </w:r>
      <w:r w:rsidRPr="00D53A01">
        <w:rPr>
          <w:rFonts w:ascii="Times New Roman" w:hAnsi="Times New Roman" w:hint="eastAsia"/>
          <w:sz w:val="24"/>
          <w:szCs w:val="24"/>
        </w:rPr>
        <w:t>)</w:t>
      </w:r>
      <w:r w:rsidRPr="00D53A01">
        <w:rPr>
          <w:rFonts w:ascii="Times New Roman" w:hAnsi="Times New Roman" w:hint="eastAsia"/>
          <w:sz w:val="24"/>
          <w:szCs w:val="24"/>
        </w:rPr>
        <w:t>以提高查找效率</w:t>
      </w:r>
      <w:r w:rsidRPr="00D53A01">
        <w:rPr>
          <w:rFonts w:ascii="Times New Roman" w:hAnsi="Times New Roman" w:hint="eastAsia"/>
          <w:sz w:val="24"/>
          <w:szCs w:val="24"/>
        </w:rPr>
        <w:t>;</w:t>
      </w:r>
    </w:p>
    <w:p w:rsidR="00D53A01" w:rsidRPr="00D53A01" w:rsidRDefault="00D53A01" w:rsidP="00D53A01">
      <w:pPr>
        <w:spacing w:line="360" w:lineRule="auto"/>
        <w:ind w:firstLineChars="250" w:firstLine="600"/>
        <w:rPr>
          <w:rFonts w:ascii="Times New Roman" w:hAnsi="Times New Roman"/>
          <w:sz w:val="24"/>
          <w:szCs w:val="24"/>
        </w:rPr>
      </w:pPr>
      <w:r w:rsidRPr="00D53A01">
        <w:rPr>
          <w:rFonts w:ascii="Times New Roman" w:hAnsi="Times New Roman" w:hint="eastAsia"/>
          <w:sz w:val="24"/>
          <w:szCs w:val="24"/>
        </w:rPr>
        <w:t>(3)</w:t>
      </w:r>
      <w:r w:rsidRPr="00D53A01">
        <w:rPr>
          <w:rFonts w:ascii="Times New Roman" w:hAnsi="Times New Roman" w:hint="eastAsia"/>
          <w:sz w:val="24"/>
          <w:szCs w:val="24"/>
        </w:rPr>
        <w:t>系统主要功能如下</w:t>
      </w:r>
      <w:r w:rsidRPr="00D53A01">
        <w:rPr>
          <w:rFonts w:ascii="Times New Roman" w:hAnsi="Times New Roman" w:hint="eastAsia"/>
          <w:sz w:val="24"/>
          <w:szCs w:val="24"/>
        </w:rPr>
        <w:t>:</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 xml:space="preserve">      </w:t>
      </w:r>
      <w:r w:rsidRPr="00D53A01">
        <w:rPr>
          <w:rFonts w:ascii="Times New Roman" w:hAnsi="Times New Roman" w:hint="eastAsia"/>
          <w:sz w:val="24"/>
          <w:szCs w:val="24"/>
        </w:rPr>
        <w:t>采编入库</w:t>
      </w:r>
      <w:r w:rsidRPr="00D53A01">
        <w:rPr>
          <w:rFonts w:ascii="Times New Roman" w:hAnsi="Times New Roman" w:hint="eastAsia"/>
          <w:sz w:val="24"/>
          <w:szCs w:val="24"/>
        </w:rPr>
        <w:t>:</w:t>
      </w:r>
      <w:r w:rsidRPr="00D53A01">
        <w:rPr>
          <w:rFonts w:ascii="Times New Roman" w:hAnsi="Times New Roman" w:hint="eastAsia"/>
          <w:sz w:val="24"/>
          <w:szCs w:val="24"/>
        </w:rPr>
        <w:t>新购一种书，确定书号后，登记到图书</w:t>
      </w:r>
      <w:proofErr w:type="gramStart"/>
      <w:r w:rsidRPr="00D53A01">
        <w:rPr>
          <w:rFonts w:ascii="Times New Roman" w:hAnsi="Times New Roman" w:hint="eastAsia"/>
          <w:sz w:val="24"/>
          <w:szCs w:val="24"/>
        </w:rPr>
        <w:t>帐目</w:t>
      </w:r>
      <w:proofErr w:type="gramEnd"/>
      <w:r w:rsidRPr="00D53A01">
        <w:rPr>
          <w:rFonts w:ascii="Times New Roman" w:hAnsi="Times New Roman" w:hint="eastAsia"/>
          <w:sz w:val="24"/>
          <w:szCs w:val="24"/>
        </w:rPr>
        <w:t>表中，如果表中已有，则只将库存量增加</w:t>
      </w:r>
      <w:r w:rsidRPr="00D53A01">
        <w:rPr>
          <w:rFonts w:ascii="Times New Roman" w:hAnsi="Times New Roman" w:hint="eastAsia"/>
          <w:sz w:val="24"/>
          <w:szCs w:val="24"/>
        </w:rPr>
        <w:t>;</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lastRenderedPageBreak/>
        <w:t xml:space="preserve">      </w:t>
      </w:r>
      <w:r w:rsidRPr="00D53A01">
        <w:rPr>
          <w:rFonts w:ascii="Times New Roman" w:hAnsi="Times New Roman" w:hint="eastAsia"/>
          <w:sz w:val="24"/>
          <w:szCs w:val="24"/>
        </w:rPr>
        <w:t>借阅</w:t>
      </w:r>
      <w:r w:rsidRPr="00D53A01">
        <w:rPr>
          <w:rFonts w:ascii="Times New Roman" w:hAnsi="Times New Roman" w:hint="eastAsia"/>
          <w:sz w:val="24"/>
          <w:szCs w:val="24"/>
        </w:rPr>
        <w:t>:</w:t>
      </w:r>
      <w:r w:rsidRPr="00D53A01">
        <w:rPr>
          <w:rFonts w:ascii="Times New Roman" w:hAnsi="Times New Roman" w:hint="eastAsia"/>
          <w:sz w:val="24"/>
          <w:szCs w:val="24"/>
        </w:rPr>
        <w:t>如果一种书的现存量大于</w:t>
      </w:r>
      <w:r w:rsidRPr="00D53A01">
        <w:rPr>
          <w:rFonts w:ascii="Times New Roman" w:hAnsi="Times New Roman" w:hint="eastAsia"/>
          <w:sz w:val="24"/>
          <w:szCs w:val="24"/>
        </w:rPr>
        <w:t>0</w:t>
      </w:r>
      <w:r w:rsidRPr="00D53A01">
        <w:rPr>
          <w:rFonts w:ascii="Times New Roman" w:hAnsi="Times New Roman" w:hint="eastAsia"/>
          <w:sz w:val="24"/>
          <w:szCs w:val="24"/>
        </w:rPr>
        <w:t>，则借出一本，登记借阅者的</w:t>
      </w:r>
      <w:proofErr w:type="gramStart"/>
      <w:r w:rsidRPr="00D53A01">
        <w:rPr>
          <w:rFonts w:ascii="Times New Roman" w:hAnsi="Times New Roman" w:hint="eastAsia"/>
          <w:sz w:val="24"/>
          <w:szCs w:val="24"/>
        </w:rPr>
        <w:t>书证号</w:t>
      </w:r>
      <w:proofErr w:type="gramEnd"/>
      <w:r w:rsidRPr="00D53A01">
        <w:rPr>
          <w:rFonts w:ascii="Times New Roman" w:hAnsi="Times New Roman" w:hint="eastAsia"/>
          <w:sz w:val="24"/>
          <w:szCs w:val="24"/>
        </w:rPr>
        <w:t>和归还期限，改变现存量</w:t>
      </w:r>
      <w:r w:rsidRPr="00D53A01">
        <w:rPr>
          <w:rFonts w:ascii="Times New Roman" w:hAnsi="Times New Roman" w:hint="eastAsia"/>
          <w:sz w:val="24"/>
          <w:szCs w:val="24"/>
        </w:rPr>
        <w:t>;</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 xml:space="preserve">      </w:t>
      </w:r>
      <w:r w:rsidRPr="00D53A01">
        <w:rPr>
          <w:rFonts w:ascii="Times New Roman" w:hAnsi="Times New Roman" w:hint="eastAsia"/>
          <w:sz w:val="24"/>
          <w:szCs w:val="24"/>
        </w:rPr>
        <w:t>归还</w:t>
      </w:r>
      <w:r w:rsidRPr="00D53A01">
        <w:rPr>
          <w:rFonts w:ascii="Times New Roman" w:hAnsi="Times New Roman" w:hint="eastAsia"/>
          <w:sz w:val="24"/>
          <w:szCs w:val="24"/>
        </w:rPr>
        <w:t>:</w:t>
      </w:r>
      <w:r w:rsidRPr="00D53A01">
        <w:rPr>
          <w:rFonts w:ascii="Times New Roman" w:hAnsi="Times New Roman" w:hint="eastAsia"/>
          <w:sz w:val="24"/>
          <w:szCs w:val="24"/>
        </w:rPr>
        <w:t>注销对借阅者的登记，改变该书的现存量。</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w:t>
      </w:r>
      <w:r w:rsidRPr="00D53A01">
        <w:rPr>
          <w:rFonts w:ascii="Times New Roman" w:hAnsi="Times New Roman" w:hint="eastAsia"/>
          <w:sz w:val="24"/>
          <w:szCs w:val="24"/>
        </w:rPr>
        <w:t>进一步完成内容</w:t>
      </w:r>
      <w:r w:rsidRPr="00D53A01">
        <w:rPr>
          <w:rFonts w:ascii="Times New Roman" w:hAnsi="Times New Roman" w:hint="eastAsia"/>
          <w:sz w:val="24"/>
          <w:szCs w:val="24"/>
        </w:rPr>
        <w:t xml:space="preserve">] </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w:t>
      </w:r>
      <w:r w:rsidRPr="00D53A01">
        <w:rPr>
          <w:rFonts w:ascii="Times New Roman" w:hAnsi="Times New Roman" w:hint="eastAsia"/>
          <w:sz w:val="24"/>
          <w:szCs w:val="24"/>
        </w:rPr>
        <w:t>选做</w:t>
      </w:r>
      <w:r w:rsidRPr="00D53A01">
        <w:rPr>
          <w:rFonts w:ascii="Times New Roman" w:hAnsi="Times New Roman" w:hint="eastAsia"/>
          <w:sz w:val="24"/>
          <w:szCs w:val="24"/>
        </w:rPr>
        <w:t>)(1)</w:t>
      </w:r>
      <w:r w:rsidRPr="00D53A01">
        <w:rPr>
          <w:rFonts w:ascii="Times New Roman" w:hAnsi="Times New Roman" w:hint="eastAsia"/>
          <w:sz w:val="24"/>
          <w:szCs w:val="24"/>
        </w:rPr>
        <w:t>系统功能的进一步完善</w:t>
      </w:r>
      <w:r w:rsidRPr="00D53A01">
        <w:rPr>
          <w:rFonts w:ascii="Times New Roman" w:hAnsi="Times New Roman" w:hint="eastAsia"/>
          <w:sz w:val="24"/>
          <w:szCs w:val="24"/>
        </w:rPr>
        <w:t>;</w:t>
      </w:r>
    </w:p>
    <w:p w:rsidR="00D53A01" w:rsidRPr="00D53A01" w:rsidRDefault="00D53A01" w:rsidP="00D53A01">
      <w:pPr>
        <w:spacing w:line="360" w:lineRule="auto"/>
        <w:ind w:firstLineChars="250" w:firstLine="600"/>
        <w:rPr>
          <w:rFonts w:ascii="Times New Roman" w:hAnsi="Times New Roman"/>
          <w:sz w:val="24"/>
          <w:szCs w:val="24"/>
        </w:rPr>
      </w:pPr>
      <w:r w:rsidRPr="00D53A01">
        <w:rPr>
          <w:rFonts w:ascii="Times New Roman" w:hAnsi="Times New Roman" w:hint="eastAsia"/>
          <w:sz w:val="24"/>
          <w:szCs w:val="24"/>
        </w:rPr>
        <w:t>(2)</w:t>
      </w:r>
      <w:r w:rsidRPr="00D53A01">
        <w:rPr>
          <w:rFonts w:ascii="Times New Roman" w:hAnsi="Times New Roman" w:hint="eastAsia"/>
          <w:sz w:val="24"/>
          <w:szCs w:val="24"/>
        </w:rPr>
        <w:t>索引表采用树表</w:t>
      </w:r>
    </w:p>
    <w:p w:rsidR="00D53A01" w:rsidRPr="00D53A01" w:rsidRDefault="00D53A01" w:rsidP="00D53A01">
      <w:pPr>
        <w:spacing w:line="360" w:lineRule="auto"/>
        <w:outlineLvl w:val="2"/>
        <w:rPr>
          <w:rFonts w:ascii="黑体" w:eastAsia="黑体" w:hAnsi="黑体"/>
          <w:sz w:val="28"/>
          <w:szCs w:val="28"/>
        </w:rPr>
      </w:pPr>
      <w:r w:rsidRPr="00D53A01">
        <w:rPr>
          <w:rFonts w:ascii="黑体" w:eastAsia="黑体" w:hAnsi="黑体"/>
          <w:sz w:val="28"/>
          <w:szCs w:val="28"/>
        </w:rPr>
        <w:t>题目1</w:t>
      </w:r>
      <w:r w:rsidRPr="00D53A01">
        <w:rPr>
          <w:rFonts w:ascii="黑体" w:eastAsia="黑体" w:hAnsi="黑体" w:hint="eastAsia"/>
          <w:sz w:val="28"/>
          <w:szCs w:val="28"/>
        </w:rPr>
        <w:t xml:space="preserve">6  </w:t>
      </w:r>
      <w:r w:rsidRPr="00D53A01">
        <w:rPr>
          <w:rFonts w:ascii="黑体" w:eastAsia="黑体" w:hAnsi="黑体"/>
          <w:sz w:val="28"/>
          <w:szCs w:val="28"/>
        </w:rPr>
        <w:t>内部排序算法比较</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w:t>
      </w:r>
      <w:r w:rsidRPr="00D53A01">
        <w:rPr>
          <w:rFonts w:ascii="Times New Roman" w:hAnsi="Times New Roman" w:hint="eastAsia"/>
          <w:sz w:val="24"/>
          <w:szCs w:val="24"/>
        </w:rPr>
        <w:t>问题描述</w:t>
      </w:r>
      <w:r w:rsidRPr="00D53A01">
        <w:rPr>
          <w:rFonts w:ascii="Times New Roman" w:hAnsi="Times New Roman" w:hint="eastAsia"/>
          <w:sz w:val="24"/>
          <w:szCs w:val="24"/>
        </w:rPr>
        <w:t>]</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 xml:space="preserve">     </w:t>
      </w:r>
      <w:r w:rsidRPr="00D53A01">
        <w:rPr>
          <w:rFonts w:ascii="Times New Roman" w:hAnsi="Times New Roman" w:hint="eastAsia"/>
          <w:sz w:val="24"/>
          <w:szCs w:val="24"/>
        </w:rPr>
        <w:t>各种内部排序算法的时间复杂</w:t>
      </w:r>
      <w:proofErr w:type="gramStart"/>
      <w:r w:rsidRPr="00D53A01">
        <w:rPr>
          <w:rFonts w:ascii="Times New Roman" w:hAnsi="Times New Roman" w:hint="eastAsia"/>
          <w:sz w:val="24"/>
          <w:szCs w:val="24"/>
        </w:rPr>
        <w:t>度分析</w:t>
      </w:r>
      <w:proofErr w:type="gramEnd"/>
      <w:r w:rsidRPr="00D53A01">
        <w:rPr>
          <w:rFonts w:ascii="Times New Roman" w:hAnsi="Times New Roman" w:hint="eastAsia"/>
          <w:sz w:val="24"/>
          <w:szCs w:val="24"/>
        </w:rPr>
        <w:t>结果只给出了算法执行时间的阶，或大概执行时间。试通过随机的数据比较各算法的关键字比较次数和关键字移动次数，以取得直观感受。</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w:t>
      </w:r>
      <w:r w:rsidRPr="00D53A01">
        <w:rPr>
          <w:rFonts w:ascii="Times New Roman" w:hAnsi="Times New Roman" w:hint="eastAsia"/>
          <w:sz w:val="24"/>
          <w:szCs w:val="24"/>
        </w:rPr>
        <w:t>基本要求</w:t>
      </w:r>
      <w:r w:rsidRPr="00D53A01">
        <w:rPr>
          <w:rFonts w:ascii="Times New Roman" w:hAnsi="Times New Roman" w:hint="eastAsia"/>
          <w:sz w:val="24"/>
          <w:szCs w:val="24"/>
        </w:rPr>
        <w:t>]</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 xml:space="preserve">     (1) </w:t>
      </w:r>
      <w:r w:rsidRPr="00D53A01">
        <w:rPr>
          <w:rFonts w:ascii="Times New Roman" w:hAnsi="Times New Roman" w:hint="eastAsia"/>
          <w:sz w:val="24"/>
          <w:szCs w:val="24"/>
        </w:rPr>
        <w:t>对以下</w:t>
      </w:r>
      <w:r w:rsidRPr="00D53A01">
        <w:rPr>
          <w:rFonts w:ascii="Times New Roman" w:hAnsi="Times New Roman" w:hint="eastAsia"/>
          <w:sz w:val="24"/>
          <w:szCs w:val="24"/>
        </w:rPr>
        <w:t>10</w:t>
      </w:r>
      <w:r w:rsidRPr="00D53A01">
        <w:rPr>
          <w:rFonts w:ascii="Times New Roman" w:hAnsi="Times New Roman" w:hint="eastAsia"/>
          <w:sz w:val="24"/>
          <w:szCs w:val="24"/>
        </w:rPr>
        <w:t>种常用的内部排序算法进行比较</w:t>
      </w:r>
      <w:r w:rsidRPr="00D53A01">
        <w:rPr>
          <w:rFonts w:ascii="Times New Roman" w:hAnsi="Times New Roman" w:hint="eastAsia"/>
          <w:sz w:val="24"/>
          <w:szCs w:val="24"/>
        </w:rPr>
        <w:t>:</w:t>
      </w:r>
      <w:r w:rsidRPr="00D53A01">
        <w:rPr>
          <w:rFonts w:ascii="Times New Roman" w:hAnsi="Times New Roman" w:hint="eastAsia"/>
          <w:sz w:val="24"/>
          <w:szCs w:val="24"/>
        </w:rPr>
        <w:t>直接插入排序</w:t>
      </w:r>
      <w:r w:rsidRPr="00D53A01">
        <w:rPr>
          <w:rFonts w:ascii="Times New Roman" w:hAnsi="Times New Roman" w:hint="eastAsia"/>
          <w:sz w:val="24"/>
          <w:szCs w:val="24"/>
        </w:rPr>
        <w:t>;</w:t>
      </w:r>
      <w:r w:rsidRPr="00D53A01">
        <w:rPr>
          <w:rFonts w:ascii="Times New Roman" w:hAnsi="Times New Roman" w:hint="eastAsia"/>
          <w:sz w:val="24"/>
          <w:szCs w:val="24"/>
        </w:rPr>
        <w:t>折半折入排序</w:t>
      </w:r>
      <w:r w:rsidRPr="00D53A01">
        <w:rPr>
          <w:rFonts w:ascii="Times New Roman" w:hAnsi="Times New Roman" w:hint="eastAsia"/>
          <w:sz w:val="24"/>
          <w:szCs w:val="24"/>
        </w:rPr>
        <w:t>;</w:t>
      </w:r>
      <w:r w:rsidRPr="00D53A01">
        <w:rPr>
          <w:rFonts w:ascii="Times New Roman" w:hAnsi="Times New Roman" w:hint="eastAsia"/>
          <w:sz w:val="24"/>
          <w:szCs w:val="24"/>
        </w:rPr>
        <w:t>二路插入排序</w:t>
      </w:r>
      <w:r w:rsidRPr="00D53A01">
        <w:rPr>
          <w:rFonts w:ascii="Times New Roman" w:hAnsi="Times New Roman" w:hint="eastAsia"/>
          <w:sz w:val="24"/>
          <w:szCs w:val="24"/>
        </w:rPr>
        <w:t>;</w:t>
      </w:r>
      <w:r w:rsidRPr="00D53A01">
        <w:rPr>
          <w:rFonts w:ascii="Times New Roman" w:hAnsi="Times New Roman" w:hint="eastAsia"/>
          <w:sz w:val="24"/>
          <w:szCs w:val="24"/>
        </w:rPr>
        <w:t>希尔排序</w:t>
      </w:r>
      <w:r w:rsidRPr="00D53A01">
        <w:rPr>
          <w:rFonts w:ascii="Times New Roman" w:hAnsi="Times New Roman" w:hint="eastAsia"/>
          <w:sz w:val="24"/>
          <w:szCs w:val="24"/>
        </w:rPr>
        <w:t>;</w:t>
      </w:r>
      <w:r w:rsidRPr="00D53A01">
        <w:rPr>
          <w:rFonts w:ascii="Times New Roman" w:hAnsi="Times New Roman" w:hint="eastAsia"/>
          <w:sz w:val="24"/>
          <w:szCs w:val="24"/>
        </w:rPr>
        <w:t>起泡排序</w:t>
      </w:r>
      <w:r w:rsidRPr="00D53A01">
        <w:rPr>
          <w:rFonts w:ascii="Times New Roman" w:hAnsi="Times New Roman" w:hint="eastAsia"/>
          <w:sz w:val="24"/>
          <w:szCs w:val="24"/>
        </w:rPr>
        <w:t>;</w:t>
      </w:r>
      <w:r w:rsidRPr="00D53A01">
        <w:rPr>
          <w:rFonts w:ascii="Times New Roman" w:hAnsi="Times New Roman" w:hint="eastAsia"/>
          <w:sz w:val="24"/>
          <w:szCs w:val="24"/>
        </w:rPr>
        <w:t>快速排序</w:t>
      </w:r>
      <w:r w:rsidRPr="00D53A01">
        <w:rPr>
          <w:rFonts w:ascii="Times New Roman" w:hAnsi="Times New Roman" w:hint="eastAsia"/>
          <w:sz w:val="24"/>
          <w:szCs w:val="24"/>
        </w:rPr>
        <w:t>;</w:t>
      </w:r>
      <w:r w:rsidRPr="00D53A01">
        <w:rPr>
          <w:rFonts w:ascii="Times New Roman" w:hAnsi="Times New Roman" w:hint="eastAsia"/>
          <w:sz w:val="24"/>
          <w:szCs w:val="24"/>
        </w:rPr>
        <w:t>简单选择排序</w:t>
      </w:r>
      <w:r w:rsidRPr="00D53A01">
        <w:rPr>
          <w:rFonts w:ascii="Times New Roman" w:hAnsi="Times New Roman" w:hint="eastAsia"/>
          <w:sz w:val="24"/>
          <w:szCs w:val="24"/>
        </w:rPr>
        <w:t>;</w:t>
      </w:r>
      <w:r w:rsidRPr="00D53A01">
        <w:rPr>
          <w:rFonts w:ascii="Times New Roman" w:hAnsi="Times New Roman" w:hint="eastAsia"/>
          <w:sz w:val="24"/>
          <w:szCs w:val="24"/>
        </w:rPr>
        <w:t>堆排序</w:t>
      </w:r>
      <w:r w:rsidRPr="00D53A01">
        <w:rPr>
          <w:rFonts w:ascii="Times New Roman" w:hAnsi="Times New Roman" w:hint="eastAsia"/>
          <w:sz w:val="24"/>
          <w:szCs w:val="24"/>
        </w:rPr>
        <w:t>;</w:t>
      </w:r>
      <w:r w:rsidRPr="00D53A01">
        <w:rPr>
          <w:rFonts w:ascii="Times New Roman" w:hAnsi="Times New Roman" w:hint="eastAsia"/>
          <w:sz w:val="24"/>
          <w:szCs w:val="24"/>
        </w:rPr>
        <w:t>拼排序</w:t>
      </w:r>
      <w:r w:rsidRPr="00D53A01">
        <w:rPr>
          <w:rFonts w:ascii="Times New Roman" w:hAnsi="Times New Roman" w:hint="eastAsia"/>
          <w:sz w:val="24"/>
          <w:szCs w:val="24"/>
        </w:rPr>
        <w:t>;</w:t>
      </w:r>
      <w:r w:rsidRPr="00D53A01">
        <w:rPr>
          <w:rFonts w:ascii="Times New Roman" w:hAnsi="Times New Roman" w:hint="eastAsia"/>
          <w:sz w:val="24"/>
          <w:szCs w:val="24"/>
        </w:rPr>
        <w:t>基数排序。</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 xml:space="preserve">     (2)</w:t>
      </w:r>
      <w:r w:rsidRPr="00D53A01">
        <w:rPr>
          <w:rFonts w:ascii="Times New Roman" w:hAnsi="Times New Roman" w:hint="eastAsia"/>
          <w:sz w:val="24"/>
          <w:szCs w:val="24"/>
        </w:rPr>
        <w:t>待排序表</w:t>
      </w:r>
      <w:proofErr w:type="gramStart"/>
      <w:r w:rsidRPr="00D53A01">
        <w:rPr>
          <w:rFonts w:ascii="Times New Roman" w:hAnsi="Times New Roman" w:hint="eastAsia"/>
          <w:sz w:val="24"/>
          <w:szCs w:val="24"/>
        </w:rPr>
        <w:t>的表长不</w:t>
      </w:r>
      <w:proofErr w:type="gramEnd"/>
      <w:r w:rsidRPr="00D53A01">
        <w:rPr>
          <w:rFonts w:ascii="Times New Roman" w:hAnsi="Times New Roman" w:hint="eastAsia"/>
          <w:sz w:val="24"/>
          <w:szCs w:val="24"/>
        </w:rPr>
        <w:t>少于</w:t>
      </w:r>
      <w:r w:rsidRPr="00D53A01">
        <w:rPr>
          <w:rFonts w:ascii="Times New Roman" w:hAnsi="Times New Roman" w:hint="eastAsia"/>
          <w:sz w:val="24"/>
          <w:szCs w:val="24"/>
        </w:rPr>
        <w:t xml:space="preserve">100; </w:t>
      </w:r>
      <w:r w:rsidRPr="00D53A01">
        <w:rPr>
          <w:rFonts w:ascii="Times New Roman" w:hAnsi="Times New Roman" w:hint="eastAsia"/>
          <w:sz w:val="24"/>
          <w:szCs w:val="24"/>
        </w:rPr>
        <w:t>其中的数据要用伪随机数产生</w:t>
      </w:r>
      <w:proofErr w:type="gramStart"/>
      <w:r w:rsidRPr="00D53A01">
        <w:rPr>
          <w:rFonts w:ascii="Times New Roman" w:hAnsi="Times New Roman" w:hint="eastAsia"/>
          <w:sz w:val="24"/>
          <w:szCs w:val="24"/>
        </w:rPr>
        <w:t>程产生</w:t>
      </w:r>
      <w:proofErr w:type="gramEnd"/>
      <w:r w:rsidRPr="00D53A01">
        <w:rPr>
          <w:rFonts w:ascii="Times New Roman" w:hAnsi="Times New Roman" w:hint="eastAsia"/>
          <w:sz w:val="24"/>
          <w:szCs w:val="24"/>
        </w:rPr>
        <w:t>;</w:t>
      </w:r>
      <w:r w:rsidRPr="00D53A01">
        <w:rPr>
          <w:rFonts w:ascii="Times New Roman" w:hAnsi="Times New Roman" w:hint="eastAsia"/>
          <w:sz w:val="24"/>
          <w:szCs w:val="24"/>
        </w:rPr>
        <w:t>至少要用</w:t>
      </w:r>
      <w:r w:rsidRPr="00D53A01">
        <w:rPr>
          <w:rFonts w:ascii="Times New Roman" w:hAnsi="Times New Roman" w:hint="eastAsia"/>
          <w:sz w:val="24"/>
          <w:szCs w:val="24"/>
        </w:rPr>
        <w:t>5</w:t>
      </w:r>
      <w:r w:rsidRPr="00D53A01">
        <w:rPr>
          <w:rFonts w:ascii="Times New Roman" w:hAnsi="Times New Roman" w:hint="eastAsia"/>
          <w:sz w:val="24"/>
          <w:szCs w:val="24"/>
        </w:rPr>
        <w:t>组不同的输入数据作比较</w:t>
      </w:r>
      <w:r w:rsidRPr="00D53A01">
        <w:rPr>
          <w:rFonts w:ascii="Times New Roman" w:hAnsi="Times New Roman" w:hint="eastAsia"/>
          <w:sz w:val="24"/>
          <w:szCs w:val="24"/>
        </w:rPr>
        <w:t>;</w:t>
      </w:r>
      <w:r w:rsidRPr="00D53A01">
        <w:rPr>
          <w:rFonts w:ascii="Times New Roman" w:hAnsi="Times New Roman" w:hint="eastAsia"/>
          <w:sz w:val="24"/>
          <w:szCs w:val="24"/>
        </w:rPr>
        <w:t>比较的指标为有关键字参加的比较次数和关键字移动次数</w:t>
      </w:r>
      <w:r w:rsidRPr="00D53A01">
        <w:rPr>
          <w:rFonts w:ascii="Times New Roman" w:hAnsi="Times New Roman" w:hint="eastAsia"/>
          <w:sz w:val="24"/>
          <w:szCs w:val="24"/>
        </w:rPr>
        <w:t>(</w:t>
      </w:r>
      <w:r w:rsidRPr="00D53A01">
        <w:rPr>
          <w:rFonts w:ascii="Times New Roman" w:hAnsi="Times New Roman" w:hint="eastAsia"/>
          <w:sz w:val="24"/>
          <w:szCs w:val="24"/>
        </w:rPr>
        <w:t>关键字交换计为</w:t>
      </w:r>
      <w:r w:rsidRPr="00D53A01">
        <w:rPr>
          <w:rFonts w:ascii="Times New Roman" w:hAnsi="Times New Roman" w:hint="eastAsia"/>
          <w:sz w:val="24"/>
          <w:szCs w:val="24"/>
        </w:rPr>
        <w:t>3</w:t>
      </w:r>
      <w:r w:rsidRPr="00D53A01">
        <w:rPr>
          <w:rFonts w:ascii="Times New Roman" w:hAnsi="Times New Roman" w:hint="eastAsia"/>
          <w:sz w:val="24"/>
          <w:szCs w:val="24"/>
        </w:rPr>
        <w:t>次移动</w:t>
      </w:r>
      <w:r w:rsidRPr="00D53A01">
        <w:rPr>
          <w:rFonts w:ascii="Times New Roman" w:hAnsi="Times New Roman" w:hint="eastAsia"/>
          <w:sz w:val="24"/>
          <w:szCs w:val="24"/>
        </w:rPr>
        <w:t>)</w:t>
      </w:r>
      <w:r w:rsidRPr="00D53A01">
        <w:rPr>
          <w:rFonts w:ascii="Times New Roman" w:hAnsi="Times New Roman" w:hint="eastAsia"/>
          <w:sz w:val="24"/>
          <w:szCs w:val="24"/>
        </w:rPr>
        <w:t>。</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w:t>
      </w:r>
      <w:r w:rsidRPr="00D53A01">
        <w:rPr>
          <w:rFonts w:ascii="Times New Roman" w:hAnsi="Times New Roman" w:hint="eastAsia"/>
          <w:sz w:val="24"/>
          <w:szCs w:val="24"/>
        </w:rPr>
        <w:t>测试数据</w:t>
      </w:r>
      <w:r w:rsidRPr="00D53A01">
        <w:rPr>
          <w:rFonts w:ascii="Times New Roman" w:hAnsi="Times New Roman" w:hint="eastAsia"/>
          <w:sz w:val="24"/>
          <w:szCs w:val="24"/>
        </w:rPr>
        <w:t>]</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 xml:space="preserve">     </w:t>
      </w:r>
      <w:r w:rsidRPr="00D53A01">
        <w:rPr>
          <w:rFonts w:ascii="Times New Roman" w:hAnsi="Times New Roman" w:hint="eastAsia"/>
          <w:sz w:val="24"/>
          <w:szCs w:val="24"/>
        </w:rPr>
        <w:t>由随机产生器决定。</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w:t>
      </w:r>
      <w:r w:rsidRPr="00D53A01">
        <w:rPr>
          <w:rFonts w:ascii="Times New Roman" w:hAnsi="Times New Roman" w:hint="eastAsia"/>
          <w:sz w:val="24"/>
          <w:szCs w:val="24"/>
        </w:rPr>
        <w:t>实现提示</w:t>
      </w:r>
      <w:r w:rsidRPr="00D53A01">
        <w:rPr>
          <w:rFonts w:ascii="Times New Roman" w:hAnsi="Times New Roman" w:hint="eastAsia"/>
          <w:sz w:val="24"/>
          <w:szCs w:val="24"/>
        </w:rPr>
        <w:t>]</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 xml:space="preserve">     </w:t>
      </w:r>
      <w:r w:rsidRPr="00D53A01">
        <w:rPr>
          <w:rFonts w:ascii="Times New Roman" w:hAnsi="Times New Roman" w:hint="eastAsia"/>
          <w:sz w:val="24"/>
          <w:szCs w:val="24"/>
        </w:rPr>
        <w:t>主要工作是设法在程序中适当的地方插入计数操作。程序还可以包括计算几组数据得出结果波动大小的解释。注意分块调试的方法。</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w:t>
      </w:r>
      <w:r w:rsidRPr="00D53A01">
        <w:rPr>
          <w:rFonts w:ascii="Times New Roman" w:hAnsi="Times New Roman" w:hint="eastAsia"/>
          <w:sz w:val="24"/>
          <w:szCs w:val="24"/>
        </w:rPr>
        <w:t>选作内容</w:t>
      </w:r>
      <w:r w:rsidRPr="00D53A01">
        <w:rPr>
          <w:rFonts w:ascii="Times New Roman" w:hAnsi="Times New Roman" w:hint="eastAsia"/>
          <w:sz w:val="24"/>
          <w:szCs w:val="24"/>
        </w:rPr>
        <w:t>]</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 xml:space="preserve">     </w:t>
      </w:r>
      <w:r w:rsidRPr="00D53A01">
        <w:rPr>
          <w:rFonts w:ascii="Times New Roman" w:hAnsi="Times New Roman" w:hint="eastAsia"/>
          <w:sz w:val="24"/>
          <w:szCs w:val="24"/>
        </w:rPr>
        <w:t>对不同的</w:t>
      </w:r>
      <w:proofErr w:type="gramStart"/>
      <w:r w:rsidRPr="00D53A01">
        <w:rPr>
          <w:rFonts w:ascii="Times New Roman" w:hAnsi="Times New Roman" w:hint="eastAsia"/>
          <w:sz w:val="24"/>
          <w:szCs w:val="24"/>
        </w:rPr>
        <w:t>输入表长做</w:t>
      </w:r>
      <w:proofErr w:type="gramEnd"/>
      <w:r w:rsidRPr="00D53A01">
        <w:rPr>
          <w:rFonts w:ascii="Times New Roman" w:hAnsi="Times New Roman" w:hint="eastAsia"/>
          <w:sz w:val="24"/>
          <w:szCs w:val="24"/>
        </w:rPr>
        <w:t>试验，观察检查两个指标相关</w:t>
      </w:r>
      <w:proofErr w:type="gramStart"/>
      <w:r w:rsidRPr="00D53A01">
        <w:rPr>
          <w:rFonts w:ascii="Times New Roman" w:hAnsi="Times New Roman" w:hint="eastAsia"/>
          <w:sz w:val="24"/>
          <w:szCs w:val="24"/>
        </w:rPr>
        <w:t>于表长的</w:t>
      </w:r>
      <w:proofErr w:type="gramEnd"/>
      <w:r w:rsidRPr="00D53A01">
        <w:rPr>
          <w:rFonts w:ascii="Times New Roman" w:hAnsi="Times New Roman" w:hint="eastAsia"/>
          <w:sz w:val="24"/>
          <w:szCs w:val="24"/>
        </w:rPr>
        <w:t>变化关系。还可以对稳定性做验证。</w:t>
      </w:r>
    </w:p>
    <w:p w:rsidR="00D53A01" w:rsidRPr="00D53A01" w:rsidRDefault="00D53A01" w:rsidP="00D53A01">
      <w:pPr>
        <w:spacing w:line="360" w:lineRule="auto"/>
        <w:outlineLvl w:val="2"/>
        <w:rPr>
          <w:rFonts w:ascii="黑体" w:eastAsia="黑体" w:hAnsi="黑体"/>
          <w:sz w:val="28"/>
          <w:szCs w:val="28"/>
        </w:rPr>
      </w:pPr>
      <w:r w:rsidRPr="00D53A01">
        <w:rPr>
          <w:rFonts w:ascii="黑体" w:eastAsia="黑体" w:hAnsi="黑体"/>
          <w:sz w:val="28"/>
          <w:szCs w:val="28"/>
        </w:rPr>
        <w:t>题目1</w:t>
      </w:r>
      <w:r w:rsidRPr="00D53A01">
        <w:rPr>
          <w:rFonts w:ascii="黑体" w:eastAsia="黑体" w:hAnsi="黑体" w:hint="eastAsia"/>
          <w:sz w:val="28"/>
          <w:szCs w:val="28"/>
        </w:rPr>
        <w:t>7 药店的药品销售统计系统</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w:t>
      </w:r>
      <w:r w:rsidRPr="00D53A01">
        <w:rPr>
          <w:rFonts w:ascii="Times New Roman" w:hAnsi="Times New Roman" w:hint="eastAsia"/>
          <w:sz w:val="24"/>
          <w:szCs w:val="24"/>
        </w:rPr>
        <w:t>问题描述</w:t>
      </w:r>
      <w:r w:rsidRPr="00D53A01">
        <w:rPr>
          <w:rFonts w:ascii="Times New Roman" w:hAnsi="Times New Roman" w:hint="eastAsia"/>
          <w:sz w:val="24"/>
          <w:szCs w:val="24"/>
        </w:rPr>
        <w:t>]</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 xml:space="preserve">     </w:t>
      </w:r>
      <w:r w:rsidRPr="00D53A01">
        <w:rPr>
          <w:rFonts w:ascii="Times New Roman" w:hAnsi="Times New Roman" w:hint="eastAsia"/>
          <w:sz w:val="24"/>
          <w:szCs w:val="24"/>
        </w:rPr>
        <w:t>设计</w:t>
      </w:r>
      <w:proofErr w:type="gramStart"/>
      <w:r w:rsidRPr="00D53A01">
        <w:rPr>
          <w:rFonts w:ascii="Times New Roman" w:hAnsi="Times New Roman" w:hint="eastAsia"/>
          <w:sz w:val="24"/>
          <w:szCs w:val="24"/>
        </w:rPr>
        <w:t>一</w:t>
      </w:r>
      <w:proofErr w:type="gramEnd"/>
      <w:r w:rsidRPr="00D53A01">
        <w:rPr>
          <w:rFonts w:ascii="Times New Roman" w:hAnsi="Times New Roman" w:hint="eastAsia"/>
          <w:sz w:val="24"/>
          <w:szCs w:val="24"/>
        </w:rPr>
        <w:t>系统，实现医药公司定期对销售各药品的记录进行统计</w:t>
      </w:r>
      <w:r w:rsidRPr="00D53A01">
        <w:rPr>
          <w:rFonts w:ascii="Times New Roman" w:hAnsi="Times New Roman" w:hint="eastAsia"/>
          <w:sz w:val="24"/>
          <w:szCs w:val="24"/>
        </w:rPr>
        <w:t>,</w:t>
      </w:r>
      <w:r w:rsidRPr="00D53A01">
        <w:rPr>
          <w:rFonts w:ascii="Times New Roman" w:hAnsi="Times New Roman" w:hint="eastAsia"/>
          <w:sz w:val="24"/>
          <w:szCs w:val="24"/>
        </w:rPr>
        <w:t>可按药品的</w:t>
      </w:r>
      <w:r w:rsidRPr="00D53A01">
        <w:rPr>
          <w:rFonts w:ascii="Times New Roman" w:hAnsi="Times New Roman" w:hint="eastAsia"/>
          <w:sz w:val="24"/>
          <w:szCs w:val="24"/>
        </w:rPr>
        <w:lastRenderedPageBreak/>
        <w:t>编号、单价、销售量或销售额做出排名。</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w:t>
      </w:r>
      <w:r w:rsidRPr="00D53A01">
        <w:rPr>
          <w:rFonts w:ascii="Times New Roman" w:hAnsi="Times New Roman" w:hint="eastAsia"/>
          <w:sz w:val="24"/>
          <w:szCs w:val="24"/>
        </w:rPr>
        <w:t>基本要求</w:t>
      </w:r>
      <w:r w:rsidRPr="00D53A01">
        <w:rPr>
          <w:rFonts w:ascii="Times New Roman" w:hAnsi="Times New Roman" w:hint="eastAsia"/>
          <w:sz w:val="24"/>
          <w:szCs w:val="24"/>
        </w:rPr>
        <w:t>]</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 xml:space="preserve">     </w:t>
      </w:r>
      <w:r w:rsidRPr="00D53A01">
        <w:rPr>
          <w:rFonts w:ascii="Times New Roman" w:hAnsi="Times New Roman" w:hint="eastAsia"/>
          <w:sz w:val="24"/>
          <w:szCs w:val="24"/>
        </w:rPr>
        <w:t>在本设计中，首先从数据文件中读出各药品的信息记录，存储在顺序表中。各药品的信息包括</w:t>
      </w:r>
      <w:r w:rsidRPr="00D53A01">
        <w:rPr>
          <w:rFonts w:ascii="Times New Roman" w:hAnsi="Times New Roman" w:hint="eastAsia"/>
          <w:sz w:val="24"/>
          <w:szCs w:val="24"/>
        </w:rPr>
        <w:t>:</w:t>
      </w:r>
      <w:r w:rsidRPr="00D53A01">
        <w:rPr>
          <w:rFonts w:ascii="Times New Roman" w:hAnsi="Times New Roman" w:hint="eastAsia"/>
          <w:sz w:val="24"/>
          <w:szCs w:val="24"/>
        </w:rPr>
        <w:t>药品编号、药名、药品单价、销出数量、销售额。药品</w:t>
      </w:r>
      <w:proofErr w:type="gramStart"/>
      <w:r w:rsidRPr="00D53A01">
        <w:rPr>
          <w:rFonts w:ascii="Times New Roman" w:hAnsi="Times New Roman" w:hint="eastAsia"/>
          <w:sz w:val="24"/>
          <w:szCs w:val="24"/>
        </w:rPr>
        <w:t>编号共</w:t>
      </w:r>
      <w:proofErr w:type="gramEnd"/>
      <w:r w:rsidRPr="00D53A01">
        <w:rPr>
          <w:rFonts w:ascii="Times New Roman" w:hAnsi="Times New Roman" w:hint="eastAsia"/>
          <w:sz w:val="24"/>
          <w:szCs w:val="24"/>
        </w:rPr>
        <w:t>4</w:t>
      </w:r>
      <w:r w:rsidRPr="00D53A01">
        <w:rPr>
          <w:rFonts w:ascii="Times New Roman" w:hAnsi="Times New Roman" w:hint="eastAsia"/>
          <w:sz w:val="24"/>
          <w:szCs w:val="24"/>
        </w:rPr>
        <w:t>位，</w:t>
      </w:r>
      <w:r w:rsidRPr="00D53A01">
        <w:rPr>
          <w:rFonts w:ascii="Times New Roman" w:hAnsi="Times New Roman" w:hint="eastAsia"/>
          <w:sz w:val="24"/>
          <w:szCs w:val="24"/>
        </w:rPr>
        <w:t xml:space="preserve">  </w:t>
      </w:r>
      <w:r w:rsidRPr="00D53A01">
        <w:rPr>
          <w:rFonts w:ascii="Times New Roman" w:hAnsi="Times New Roman" w:hint="eastAsia"/>
          <w:sz w:val="24"/>
          <w:szCs w:val="24"/>
        </w:rPr>
        <w:t>采用字母和数字混合编号，如</w:t>
      </w:r>
      <w:r w:rsidRPr="00D53A01">
        <w:rPr>
          <w:rFonts w:ascii="Times New Roman" w:hAnsi="Times New Roman" w:hint="eastAsia"/>
          <w:sz w:val="24"/>
          <w:szCs w:val="24"/>
        </w:rPr>
        <w:t xml:space="preserve">:  A125,  </w:t>
      </w:r>
      <w:r w:rsidRPr="00D53A01">
        <w:rPr>
          <w:rFonts w:ascii="Times New Roman" w:hAnsi="Times New Roman" w:hint="eastAsia"/>
          <w:sz w:val="24"/>
          <w:szCs w:val="24"/>
        </w:rPr>
        <w:t>前一位为大写字母，后三位为数字，按药品编号进行排序时，可采用基数排序法。对各药品的单价、销售量或销售额进行排序时，可采用多种排序方法，如直接插入排序、冒泡排序、快速排序，直接选择排序等方法。在本设计中，对单价的排序采用冒泡排序法，对销售量的排序采用快速排序法，对销售额的排序采用堆排序法。</w:t>
      </w:r>
    </w:p>
    <w:p w:rsidR="00D53A01" w:rsidRPr="00D53A01" w:rsidRDefault="00D53A01" w:rsidP="00D53A01">
      <w:pPr>
        <w:spacing w:line="360" w:lineRule="auto"/>
        <w:outlineLvl w:val="2"/>
        <w:rPr>
          <w:rFonts w:ascii="黑体" w:eastAsia="黑体" w:hAnsi="黑体"/>
          <w:sz w:val="28"/>
          <w:szCs w:val="28"/>
        </w:rPr>
      </w:pPr>
      <w:r w:rsidRPr="00D53A01">
        <w:rPr>
          <w:rFonts w:ascii="黑体" w:eastAsia="黑体" w:hAnsi="黑体"/>
          <w:sz w:val="28"/>
          <w:szCs w:val="28"/>
        </w:rPr>
        <w:t>题目1</w:t>
      </w:r>
      <w:r w:rsidRPr="00D53A01">
        <w:rPr>
          <w:rFonts w:ascii="黑体" w:eastAsia="黑体" w:hAnsi="黑体" w:hint="eastAsia"/>
          <w:sz w:val="28"/>
          <w:szCs w:val="28"/>
        </w:rPr>
        <w:t>8 算术表达式与二叉树（</w:t>
      </w:r>
      <w:r w:rsidRPr="00D53A01">
        <w:rPr>
          <w:rFonts w:ascii="黑体" w:eastAsia="黑体" w:hAnsi="黑体"/>
          <w:sz w:val="28"/>
          <w:szCs w:val="28"/>
        </w:rPr>
        <w:t>限</w:t>
      </w:r>
      <w:r w:rsidRPr="00D53A01">
        <w:rPr>
          <w:rFonts w:ascii="黑体" w:eastAsia="黑体" w:hAnsi="黑体" w:hint="eastAsia"/>
          <w:sz w:val="28"/>
          <w:szCs w:val="28"/>
        </w:rPr>
        <w:t>1人）</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w:t>
      </w:r>
      <w:r w:rsidRPr="00D53A01">
        <w:rPr>
          <w:rFonts w:ascii="Times New Roman" w:hAnsi="Times New Roman" w:hint="eastAsia"/>
          <w:sz w:val="24"/>
          <w:szCs w:val="24"/>
        </w:rPr>
        <w:t>问题描述</w:t>
      </w:r>
      <w:r w:rsidRPr="00D53A01">
        <w:rPr>
          <w:rFonts w:ascii="Times New Roman" w:hAnsi="Times New Roman" w:hint="eastAsia"/>
          <w:sz w:val="24"/>
          <w:szCs w:val="24"/>
        </w:rPr>
        <w:t>]</w:t>
      </w:r>
    </w:p>
    <w:p w:rsidR="00D53A01" w:rsidRPr="00D53A01" w:rsidRDefault="00D53A01" w:rsidP="00D53A01">
      <w:pPr>
        <w:spacing w:line="360" w:lineRule="auto"/>
        <w:ind w:firstLineChars="250" w:firstLine="600"/>
        <w:rPr>
          <w:rFonts w:ascii="Times New Roman" w:hAnsi="Times New Roman"/>
          <w:sz w:val="24"/>
          <w:szCs w:val="24"/>
        </w:rPr>
      </w:pPr>
      <w:r w:rsidRPr="00D53A01">
        <w:rPr>
          <w:rFonts w:ascii="Times New Roman" w:hAnsi="Times New Roman" w:hint="eastAsia"/>
          <w:sz w:val="24"/>
          <w:szCs w:val="24"/>
        </w:rPr>
        <w:t>一个</w:t>
      </w:r>
      <w:r w:rsidRPr="00D53A01">
        <w:rPr>
          <w:rFonts w:ascii="Times New Roman" w:hAnsi="Times New Roman" w:hint="eastAsia"/>
          <w:sz w:val="24"/>
          <w:szCs w:val="24"/>
        </w:rPr>
        <w:t xml:space="preserve"> </w:t>
      </w:r>
      <w:r w:rsidRPr="00D53A01">
        <w:rPr>
          <w:rFonts w:ascii="Times New Roman" w:hAnsi="Times New Roman" w:hint="eastAsia"/>
          <w:sz w:val="24"/>
          <w:szCs w:val="24"/>
        </w:rPr>
        <w:t>表达式和一棵二叉树之间，存在着自然的对应关系。写一个程序，实现基于二叉树表示的算术表达式的操作。</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w:t>
      </w:r>
      <w:r w:rsidRPr="00D53A01">
        <w:rPr>
          <w:rFonts w:ascii="Times New Roman" w:hAnsi="Times New Roman" w:hint="eastAsia"/>
          <w:sz w:val="24"/>
          <w:szCs w:val="24"/>
        </w:rPr>
        <w:t>基本要求</w:t>
      </w:r>
      <w:r w:rsidRPr="00D53A01">
        <w:rPr>
          <w:rFonts w:ascii="Times New Roman" w:hAnsi="Times New Roman" w:hint="eastAsia"/>
          <w:sz w:val="24"/>
          <w:szCs w:val="24"/>
        </w:rPr>
        <w:t>]</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 xml:space="preserve">     </w:t>
      </w:r>
      <w:r w:rsidRPr="00D53A01">
        <w:rPr>
          <w:rFonts w:ascii="Times New Roman" w:hAnsi="Times New Roman" w:hint="eastAsia"/>
          <w:sz w:val="24"/>
          <w:szCs w:val="24"/>
        </w:rPr>
        <w:t>假设算术表达式</w:t>
      </w:r>
      <w:r w:rsidRPr="00D53A01">
        <w:rPr>
          <w:rFonts w:ascii="Times New Roman" w:hAnsi="Times New Roman" w:hint="eastAsia"/>
          <w:sz w:val="24"/>
          <w:szCs w:val="24"/>
        </w:rPr>
        <w:t>Expression</w:t>
      </w:r>
      <w:r w:rsidRPr="00D53A01">
        <w:rPr>
          <w:rFonts w:ascii="Times New Roman" w:hAnsi="Times New Roman" w:hint="eastAsia"/>
          <w:sz w:val="24"/>
          <w:szCs w:val="24"/>
        </w:rPr>
        <w:t>内可以含有变量</w:t>
      </w:r>
      <w:r w:rsidRPr="00D53A01">
        <w:rPr>
          <w:rFonts w:ascii="Times New Roman" w:hAnsi="Times New Roman" w:hint="eastAsia"/>
          <w:sz w:val="24"/>
          <w:szCs w:val="24"/>
        </w:rPr>
        <w:t>(</w:t>
      </w:r>
      <w:proofErr w:type="spellStart"/>
      <w:r w:rsidRPr="00D53A01">
        <w:rPr>
          <w:rFonts w:ascii="Times New Roman" w:hAnsi="Times New Roman" w:hint="eastAsia"/>
          <w:sz w:val="24"/>
          <w:szCs w:val="24"/>
        </w:rPr>
        <w:t>a~z</w:t>
      </w:r>
      <w:proofErr w:type="spellEnd"/>
      <w:r w:rsidRPr="00D53A01">
        <w:rPr>
          <w:rFonts w:ascii="Times New Roman" w:hAnsi="Times New Roman" w:hint="eastAsia"/>
          <w:sz w:val="24"/>
          <w:szCs w:val="24"/>
        </w:rPr>
        <w:t>)</w:t>
      </w:r>
      <w:r w:rsidRPr="00D53A01">
        <w:rPr>
          <w:rFonts w:ascii="Times New Roman" w:hAnsi="Times New Roman" w:hint="eastAsia"/>
          <w:sz w:val="24"/>
          <w:szCs w:val="24"/>
        </w:rPr>
        <w:t>、常量</w:t>
      </w:r>
      <w:r w:rsidRPr="00D53A01">
        <w:rPr>
          <w:rFonts w:ascii="Times New Roman" w:hAnsi="Times New Roman" w:hint="eastAsia"/>
          <w:sz w:val="24"/>
          <w:szCs w:val="24"/>
        </w:rPr>
        <w:t>(0~9)</w:t>
      </w:r>
      <w:r w:rsidRPr="00D53A01">
        <w:rPr>
          <w:rFonts w:ascii="Times New Roman" w:hAnsi="Times New Roman" w:hint="eastAsia"/>
          <w:sz w:val="24"/>
          <w:szCs w:val="24"/>
        </w:rPr>
        <w:t>和二元运算符</w:t>
      </w:r>
      <w:r w:rsidRPr="00D53A01">
        <w:rPr>
          <w:rFonts w:ascii="Times New Roman" w:hAnsi="Times New Roman" w:hint="eastAsia"/>
          <w:sz w:val="24"/>
          <w:szCs w:val="24"/>
        </w:rPr>
        <w:t>(+</w:t>
      </w:r>
      <w:r w:rsidRPr="00D53A01">
        <w:rPr>
          <w:rFonts w:ascii="Times New Roman" w:hAnsi="Times New Roman" w:hint="eastAsia"/>
          <w:sz w:val="24"/>
          <w:szCs w:val="24"/>
        </w:rPr>
        <w:t>，，</w:t>
      </w:r>
      <w:r w:rsidRPr="00D53A01">
        <w:rPr>
          <w:rFonts w:ascii="Times New Roman" w:hAnsi="Times New Roman" w:hint="eastAsia"/>
          <w:sz w:val="24"/>
          <w:szCs w:val="24"/>
        </w:rPr>
        <w:t>*</w:t>
      </w:r>
      <w:r w:rsidRPr="00D53A01">
        <w:rPr>
          <w:rFonts w:ascii="Times New Roman" w:hAnsi="Times New Roman" w:hint="eastAsia"/>
          <w:sz w:val="24"/>
          <w:szCs w:val="24"/>
        </w:rPr>
        <w:t>，</w:t>
      </w:r>
      <w:r w:rsidRPr="00D53A01">
        <w:rPr>
          <w:rFonts w:ascii="Times New Roman" w:hAnsi="Times New Roman" w:hint="eastAsia"/>
          <w:sz w:val="24"/>
          <w:szCs w:val="24"/>
        </w:rPr>
        <w:t>/, ^(</w:t>
      </w:r>
      <w:r w:rsidRPr="00D53A01">
        <w:rPr>
          <w:rFonts w:ascii="Times New Roman" w:hAnsi="Times New Roman" w:hint="eastAsia"/>
          <w:sz w:val="24"/>
          <w:szCs w:val="24"/>
        </w:rPr>
        <w:t>乘幂</w:t>
      </w:r>
      <w:r w:rsidRPr="00D53A01">
        <w:rPr>
          <w:rFonts w:ascii="Times New Roman" w:hAnsi="Times New Roman" w:hint="eastAsia"/>
          <w:sz w:val="24"/>
          <w:szCs w:val="24"/>
        </w:rPr>
        <w:t>)</w:t>
      </w:r>
      <w:r w:rsidRPr="00D53A01">
        <w:rPr>
          <w:rFonts w:ascii="Times New Roman" w:hAnsi="Times New Roman" w:hint="eastAsia"/>
          <w:sz w:val="24"/>
          <w:szCs w:val="24"/>
        </w:rPr>
        <w:t>。实现以下操作</w:t>
      </w:r>
      <w:r w:rsidRPr="00D53A01">
        <w:rPr>
          <w:rFonts w:ascii="Times New Roman" w:hAnsi="Times New Roman" w:hint="eastAsia"/>
          <w:sz w:val="24"/>
          <w:szCs w:val="24"/>
        </w:rPr>
        <w:t>:</w:t>
      </w:r>
    </w:p>
    <w:p w:rsidR="00D53A01" w:rsidRPr="00D53A01" w:rsidRDefault="00D53A01" w:rsidP="00D53A01">
      <w:pPr>
        <w:spacing w:line="360" w:lineRule="auto"/>
        <w:ind w:left="720" w:hangingChars="300" w:hanging="720"/>
        <w:rPr>
          <w:rFonts w:ascii="Times New Roman" w:hAnsi="Times New Roman"/>
          <w:sz w:val="24"/>
          <w:szCs w:val="24"/>
        </w:rPr>
      </w:pPr>
      <w:r w:rsidRPr="00D53A01">
        <w:rPr>
          <w:rFonts w:ascii="Times New Roman" w:hAnsi="Times New Roman" w:hint="eastAsia"/>
          <w:sz w:val="24"/>
          <w:szCs w:val="24"/>
        </w:rPr>
        <w:t xml:space="preserve">      (1)  </w:t>
      </w:r>
      <w:proofErr w:type="spellStart"/>
      <w:r w:rsidRPr="00D53A01">
        <w:rPr>
          <w:rFonts w:ascii="Times New Roman" w:hAnsi="Times New Roman" w:hint="eastAsia"/>
          <w:sz w:val="24"/>
          <w:szCs w:val="24"/>
        </w:rPr>
        <w:t>ReadExpre</w:t>
      </w:r>
      <w:proofErr w:type="spellEnd"/>
      <w:r w:rsidRPr="00D53A01">
        <w:rPr>
          <w:rFonts w:ascii="Times New Roman" w:hAnsi="Times New Roman" w:hint="eastAsia"/>
          <w:sz w:val="24"/>
          <w:szCs w:val="24"/>
        </w:rPr>
        <w:t>(E)- _</w:t>
      </w:r>
      <w:r w:rsidRPr="00D53A01">
        <w:rPr>
          <w:rFonts w:ascii="Times New Roman" w:hAnsi="Times New Roman" w:hint="eastAsia"/>
          <w:sz w:val="24"/>
          <w:szCs w:val="24"/>
        </w:rPr>
        <w:t>以字符序列的形式输入语法正确的前缀表达式并构造表达式</w:t>
      </w:r>
      <w:r w:rsidRPr="00D53A01">
        <w:rPr>
          <w:rFonts w:ascii="Times New Roman" w:hAnsi="Times New Roman" w:hint="eastAsia"/>
          <w:sz w:val="24"/>
          <w:szCs w:val="24"/>
        </w:rPr>
        <w:t>E</w:t>
      </w:r>
      <w:r w:rsidRPr="00D53A01">
        <w:rPr>
          <w:rFonts w:ascii="Times New Roman" w:hAnsi="Times New Roman" w:hint="eastAsia"/>
          <w:sz w:val="24"/>
          <w:szCs w:val="24"/>
        </w:rPr>
        <w:t>。</w:t>
      </w:r>
      <w:r w:rsidRPr="00D53A01">
        <w:rPr>
          <w:rFonts w:ascii="Times New Roman" w:hAnsi="Times New Roman" w:hint="eastAsia"/>
          <w:sz w:val="24"/>
          <w:szCs w:val="24"/>
        </w:rPr>
        <w:t xml:space="preserve">(2)  </w:t>
      </w:r>
      <w:proofErr w:type="spellStart"/>
      <w:r w:rsidRPr="00D53A01">
        <w:rPr>
          <w:rFonts w:ascii="Times New Roman" w:hAnsi="Times New Roman" w:hint="eastAsia"/>
          <w:sz w:val="24"/>
          <w:szCs w:val="24"/>
        </w:rPr>
        <w:t>WriteExpre</w:t>
      </w:r>
      <w:proofErr w:type="spellEnd"/>
      <w:r w:rsidRPr="00D53A01">
        <w:rPr>
          <w:rFonts w:ascii="Times New Roman" w:hAnsi="Times New Roman" w:hint="eastAsia"/>
          <w:sz w:val="24"/>
          <w:szCs w:val="24"/>
        </w:rPr>
        <w:t xml:space="preserve">(E)- </w:t>
      </w:r>
      <w:r w:rsidRPr="00D53A01">
        <w:rPr>
          <w:rFonts w:ascii="Times New Roman" w:hAnsi="Times New Roman" w:hint="eastAsia"/>
          <w:sz w:val="24"/>
          <w:szCs w:val="24"/>
        </w:rPr>
        <w:t>用带括弧的中缀表达式输出表达式</w:t>
      </w:r>
      <w:r w:rsidRPr="00D53A01">
        <w:rPr>
          <w:rFonts w:ascii="Times New Roman" w:hAnsi="Times New Roman" w:hint="eastAsia"/>
          <w:sz w:val="24"/>
          <w:szCs w:val="24"/>
        </w:rPr>
        <w:t>E</w:t>
      </w:r>
      <w:r w:rsidRPr="00D53A01">
        <w:rPr>
          <w:rFonts w:ascii="Times New Roman" w:hAnsi="Times New Roman" w:hint="eastAsia"/>
          <w:sz w:val="24"/>
          <w:szCs w:val="24"/>
        </w:rPr>
        <w:t>。</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 xml:space="preserve">      (3)  Assign(</w:t>
      </w:r>
      <w:proofErr w:type="spellStart"/>
      <w:r w:rsidRPr="00D53A01">
        <w:rPr>
          <w:rFonts w:ascii="Times New Roman" w:hAnsi="Times New Roman" w:hint="eastAsia"/>
          <w:sz w:val="24"/>
          <w:szCs w:val="24"/>
        </w:rPr>
        <w:t>V,c</w:t>
      </w:r>
      <w:proofErr w:type="spellEnd"/>
      <w:r w:rsidRPr="00D53A01">
        <w:rPr>
          <w:rFonts w:ascii="Times New Roman" w:hAnsi="Times New Roman" w:hint="eastAsia"/>
          <w:sz w:val="24"/>
          <w:szCs w:val="24"/>
        </w:rPr>
        <w:t>)-</w:t>
      </w:r>
      <w:r w:rsidRPr="00D53A01">
        <w:rPr>
          <w:rFonts w:ascii="Times New Roman" w:hAnsi="Times New Roman" w:hint="eastAsia"/>
          <w:sz w:val="24"/>
          <w:szCs w:val="24"/>
        </w:rPr>
        <w:t>实现对变量</w:t>
      </w:r>
      <w:r w:rsidRPr="00D53A01">
        <w:rPr>
          <w:rFonts w:ascii="Times New Roman" w:hAnsi="Times New Roman" w:hint="eastAsia"/>
          <w:sz w:val="24"/>
          <w:szCs w:val="24"/>
        </w:rPr>
        <w:t xml:space="preserve"> V</w:t>
      </w:r>
      <w:r w:rsidRPr="00D53A01">
        <w:rPr>
          <w:rFonts w:ascii="Times New Roman" w:hAnsi="Times New Roman" w:hint="eastAsia"/>
          <w:sz w:val="24"/>
          <w:szCs w:val="24"/>
        </w:rPr>
        <w:t>的赋值</w:t>
      </w:r>
      <w:r w:rsidRPr="00D53A01">
        <w:rPr>
          <w:rFonts w:ascii="Times New Roman" w:hAnsi="Times New Roman" w:hint="eastAsia"/>
          <w:sz w:val="24"/>
          <w:szCs w:val="24"/>
        </w:rPr>
        <w:t>(V=c)</w:t>
      </w:r>
      <w:r w:rsidRPr="00D53A01">
        <w:rPr>
          <w:rFonts w:ascii="Times New Roman" w:hAnsi="Times New Roman" w:hint="eastAsia"/>
          <w:sz w:val="24"/>
          <w:szCs w:val="24"/>
        </w:rPr>
        <w:t>，</w:t>
      </w:r>
      <w:r w:rsidRPr="00D53A01">
        <w:rPr>
          <w:rFonts w:ascii="Times New Roman" w:hAnsi="Times New Roman" w:hint="eastAsia"/>
          <w:sz w:val="24"/>
          <w:szCs w:val="24"/>
        </w:rPr>
        <w:t xml:space="preserve"> </w:t>
      </w:r>
      <w:r w:rsidRPr="00D53A01">
        <w:rPr>
          <w:rFonts w:ascii="Times New Roman" w:hAnsi="Times New Roman" w:hint="eastAsia"/>
          <w:sz w:val="24"/>
          <w:szCs w:val="24"/>
        </w:rPr>
        <w:t>变量的初值为</w:t>
      </w:r>
      <w:r w:rsidRPr="00D53A01">
        <w:rPr>
          <w:rFonts w:ascii="Times New Roman" w:hAnsi="Times New Roman" w:hint="eastAsia"/>
          <w:sz w:val="24"/>
          <w:szCs w:val="24"/>
        </w:rPr>
        <w:t>0</w:t>
      </w:r>
      <w:r w:rsidRPr="00D53A01">
        <w:rPr>
          <w:rFonts w:ascii="Times New Roman" w:hAnsi="Times New Roman" w:hint="eastAsia"/>
          <w:sz w:val="24"/>
          <w:szCs w:val="24"/>
        </w:rPr>
        <w:t>。</w:t>
      </w:r>
    </w:p>
    <w:p w:rsidR="00D53A01" w:rsidRPr="00D53A01" w:rsidRDefault="00D53A01" w:rsidP="00D53A01">
      <w:pPr>
        <w:spacing w:line="360" w:lineRule="auto"/>
        <w:ind w:firstLineChars="300" w:firstLine="720"/>
        <w:rPr>
          <w:rFonts w:ascii="Times New Roman" w:hAnsi="Times New Roman"/>
          <w:sz w:val="24"/>
          <w:szCs w:val="24"/>
        </w:rPr>
      </w:pPr>
      <w:r w:rsidRPr="00D53A01">
        <w:rPr>
          <w:rFonts w:ascii="Times New Roman" w:hAnsi="Times New Roman" w:hint="eastAsia"/>
          <w:sz w:val="24"/>
          <w:szCs w:val="24"/>
        </w:rPr>
        <w:t>(4)  Value(E)-</w:t>
      </w:r>
      <w:r w:rsidRPr="00D53A01">
        <w:rPr>
          <w:rFonts w:ascii="Times New Roman" w:hAnsi="Times New Roman" w:hint="eastAsia"/>
          <w:sz w:val="24"/>
          <w:szCs w:val="24"/>
        </w:rPr>
        <w:t>对算术表达式</w:t>
      </w:r>
      <w:r w:rsidRPr="00D53A01">
        <w:rPr>
          <w:rFonts w:ascii="Times New Roman" w:hAnsi="Times New Roman" w:hint="eastAsia"/>
          <w:sz w:val="24"/>
          <w:szCs w:val="24"/>
        </w:rPr>
        <w:t>E</w:t>
      </w:r>
      <w:r w:rsidRPr="00D53A01">
        <w:rPr>
          <w:rFonts w:ascii="Times New Roman" w:hAnsi="Times New Roman" w:hint="eastAsia"/>
          <w:sz w:val="24"/>
          <w:szCs w:val="24"/>
        </w:rPr>
        <w:t>求值。</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 xml:space="preserve">      (5)  </w:t>
      </w:r>
      <w:proofErr w:type="spellStart"/>
      <w:r w:rsidRPr="00D53A01">
        <w:rPr>
          <w:rFonts w:ascii="Times New Roman" w:hAnsi="Times New Roman" w:hint="eastAsia"/>
          <w:sz w:val="24"/>
          <w:szCs w:val="24"/>
        </w:rPr>
        <w:t>CompoundExpr</w:t>
      </w:r>
      <w:proofErr w:type="spellEnd"/>
      <w:r w:rsidRPr="00D53A01">
        <w:rPr>
          <w:rFonts w:ascii="Times New Roman" w:hAnsi="Times New Roman" w:hint="eastAsia"/>
          <w:sz w:val="24"/>
          <w:szCs w:val="24"/>
        </w:rPr>
        <w:t xml:space="preserve"> (P, E1</w:t>
      </w:r>
      <w:r w:rsidRPr="00D53A01">
        <w:rPr>
          <w:rFonts w:ascii="Times New Roman" w:hAnsi="Times New Roman" w:hint="eastAsia"/>
          <w:sz w:val="24"/>
          <w:szCs w:val="24"/>
        </w:rPr>
        <w:t>，</w:t>
      </w:r>
      <w:r w:rsidRPr="00D53A01">
        <w:rPr>
          <w:rFonts w:ascii="Times New Roman" w:hAnsi="Times New Roman" w:hint="eastAsia"/>
          <w:sz w:val="24"/>
          <w:szCs w:val="24"/>
        </w:rPr>
        <w:t>E2) -_</w:t>
      </w:r>
      <w:r w:rsidRPr="00D53A01">
        <w:rPr>
          <w:rFonts w:ascii="Times New Roman" w:hAnsi="Times New Roman" w:hint="eastAsia"/>
          <w:sz w:val="24"/>
          <w:szCs w:val="24"/>
        </w:rPr>
        <w:t>构造</w:t>
      </w:r>
      <w:r w:rsidRPr="00D53A01">
        <w:rPr>
          <w:rFonts w:ascii="Times New Roman" w:hAnsi="Times New Roman" w:hint="eastAsia"/>
          <w:sz w:val="24"/>
          <w:szCs w:val="24"/>
        </w:rPr>
        <w:t>-</w:t>
      </w:r>
      <w:r w:rsidRPr="00D53A01">
        <w:rPr>
          <w:rFonts w:ascii="Times New Roman" w:hAnsi="Times New Roman" w:hint="eastAsia"/>
          <w:sz w:val="24"/>
          <w:szCs w:val="24"/>
        </w:rPr>
        <w:t>一个新的复合表达式</w:t>
      </w:r>
      <w:r w:rsidRPr="00D53A01">
        <w:rPr>
          <w:rFonts w:ascii="Times New Roman" w:hAnsi="Times New Roman" w:hint="eastAsia"/>
          <w:sz w:val="24"/>
          <w:szCs w:val="24"/>
        </w:rPr>
        <w:t>(E1) P (E2)</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w:t>
      </w:r>
      <w:r w:rsidRPr="00D53A01">
        <w:rPr>
          <w:rFonts w:ascii="Times New Roman" w:hAnsi="Times New Roman" w:hint="eastAsia"/>
          <w:sz w:val="24"/>
          <w:szCs w:val="24"/>
        </w:rPr>
        <w:t>测试数据</w:t>
      </w:r>
      <w:r w:rsidRPr="00D53A01">
        <w:rPr>
          <w:rFonts w:ascii="Times New Roman" w:hAnsi="Times New Roman" w:hint="eastAsia"/>
          <w:sz w:val="24"/>
          <w:szCs w:val="24"/>
        </w:rPr>
        <w:t>]</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 xml:space="preserve">      (1)</w:t>
      </w:r>
      <w:r w:rsidRPr="00D53A01">
        <w:rPr>
          <w:rFonts w:ascii="Times New Roman" w:hAnsi="Times New Roman" w:hint="eastAsia"/>
          <w:sz w:val="24"/>
          <w:szCs w:val="24"/>
        </w:rPr>
        <w:t>分别输入</w:t>
      </w:r>
      <w:r w:rsidRPr="00D53A01">
        <w:rPr>
          <w:rFonts w:ascii="Times New Roman" w:hAnsi="Times New Roman" w:hint="eastAsia"/>
          <w:sz w:val="24"/>
          <w:szCs w:val="24"/>
        </w:rPr>
        <w:t>0; a; -91; +a*</w:t>
      </w:r>
      <w:proofErr w:type="spellStart"/>
      <w:r w:rsidRPr="00D53A01">
        <w:rPr>
          <w:rFonts w:ascii="Times New Roman" w:hAnsi="Times New Roman" w:hint="eastAsia"/>
          <w:sz w:val="24"/>
          <w:szCs w:val="24"/>
        </w:rPr>
        <w:t>bc</w:t>
      </w:r>
      <w:proofErr w:type="spellEnd"/>
      <w:r w:rsidRPr="00D53A01">
        <w:rPr>
          <w:rFonts w:ascii="Times New Roman" w:hAnsi="Times New Roman" w:hint="eastAsia"/>
          <w:sz w:val="24"/>
          <w:szCs w:val="24"/>
        </w:rPr>
        <w:t xml:space="preserve">; +*5^x2*8x; +++*3^x3*2^x2x6 </w:t>
      </w:r>
      <w:r w:rsidRPr="00D53A01">
        <w:rPr>
          <w:rFonts w:ascii="Times New Roman" w:hAnsi="Times New Roman" w:hint="eastAsia"/>
          <w:sz w:val="24"/>
          <w:szCs w:val="24"/>
        </w:rPr>
        <w:t>并输出。</w:t>
      </w:r>
    </w:p>
    <w:p w:rsidR="00D53A01" w:rsidRPr="00D53A01" w:rsidRDefault="00D53A01" w:rsidP="00D53A01">
      <w:pPr>
        <w:spacing w:line="360" w:lineRule="auto"/>
        <w:ind w:firstLineChars="300" w:firstLine="720"/>
        <w:rPr>
          <w:rFonts w:ascii="Times New Roman" w:hAnsi="Times New Roman"/>
          <w:sz w:val="24"/>
          <w:szCs w:val="24"/>
        </w:rPr>
      </w:pPr>
      <w:r w:rsidRPr="00D53A01">
        <w:rPr>
          <w:rFonts w:ascii="Times New Roman" w:hAnsi="Times New Roman" w:hint="eastAsia"/>
          <w:sz w:val="24"/>
          <w:szCs w:val="24"/>
        </w:rPr>
        <w:t>(2)</w:t>
      </w:r>
      <w:r w:rsidRPr="00D53A01">
        <w:rPr>
          <w:rFonts w:ascii="Times New Roman" w:hAnsi="Times New Roman" w:hint="eastAsia"/>
          <w:sz w:val="24"/>
          <w:szCs w:val="24"/>
        </w:rPr>
        <w:t>每当输入一个表达式后，对其中的变量赋值，然后对表达式求值。</w:t>
      </w:r>
    </w:p>
    <w:p w:rsidR="00D53A01" w:rsidRPr="00D53A01" w:rsidRDefault="00D53A01" w:rsidP="00D53A01">
      <w:pPr>
        <w:spacing w:line="360" w:lineRule="auto"/>
        <w:outlineLvl w:val="2"/>
        <w:rPr>
          <w:rFonts w:ascii="黑体" w:eastAsia="黑体" w:hAnsi="黑体"/>
          <w:sz w:val="28"/>
          <w:szCs w:val="28"/>
        </w:rPr>
      </w:pPr>
      <w:r w:rsidRPr="00D53A01">
        <w:rPr>
          <w:rFonts w:ascii="黑体" w:eastAsia="黑体" w:hAnsi="黑体"/>
          <w:sz w:val="28"/>
          <w:szCs w:val="28"/>
        </w:rPr>
        <w:t>题目1</w:t>
      </w:r>
      <w:r w:rsidRPr="00D53A01">
        <w:rPr>
          <w:rFonts w:ascii="黑体" w:eastAsia="黑体" w:hAnsi="黑体" w:hint="eastAsia"/>
          <w:sz w:val="28"/>
          <w:szCs w:val="28"/>
        </w:rPr>
        <w:t>9 接水问题问题描述</w:t>
      </w:r>
      <w:r w:rsidR="00990ADF" w:rsidRPr="00D53A01">
        <w:rPr>
          <w:rFonts w:ascii="黑体" w:eastAsia="黑体" w:hAnsi="黑体" w:hint="eastAsia"/>
          <w:sz w:val="28"/>
          <w:szCs w:val="28"/>
        </w:rPr>
        <w:t>（</w:t>
      </w:r>
      <w:r w:rsidR="00990ADF" w:rsidRPr="00D53A01">
        <w:rPr>
          <w:rFonts w:ascii="黑体" w:eastAsia="黑体" w:hAnsi="黑体"/>
          <w:sz w:val="28"/>
          <w:szCs w:val="28"/>
        </w:rPr>
        <w:t>限</w:t>
      </w:r>
      <w:r w:rsidR="00990ADF" w:rsidRPr="00D53A01">
        <w:rPr>
          <w:rFonts w:ascii="黑体" w:eastAsia="黑体" w:hAnsi="黑体" w:hint="eastAsia"/>
          <w:sz w:val="28"/>
          <w:szCs w:val="28"/>
        </w:rPr>
        <w:t>1人）</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w:t>
      </w:r>
      <w:r w:rsidRPr="00D53A01">
        <w:rPr>
          <w:rFonts w:ascii="Times New Roman" w:hAnsi="Times New Roman" w:hint="eastAsia"/>
          <w:sz w:val="24"/>
          <w:szCs w:val="24"/>
        </w:rPr>
        <w:t>问题描述</w:t>
      </w:r>
      <w:r w:rsidRPr="00D53A01">
        <w:rPr>
          <w:rFonts w:ascii="Times New Roman" w:hAnsi="Times New Roman" w:hint="eastAsia"/>
          <w:sz w:val="24"/>
          <w:szCs w:val="24"/>
        </w:rPr>
        <w:t>]</w:t>
      </w:r>
    </w:p>
    <w:p w:rsidR="00D53A01" w:rsidRPr="00D53A01" w:rsidRDefault="00D53A01" w:rsidP="00D53A01">
      <w:pPr>
        <w:spacing w:line="360" w:lineRule="auto"/>
        <w:ind w:firstLineChars="200" w:firstLine="480"/>
        <w:rPr>
          <w:rFonts w:ascii="Times New Roman" w:hAnsi="Times New Roman"/>
          <w:sz w:val="24"/>
          <w:szCs w:val="24"/>
        </w:rPr>
      </w:pPr>
      <w:r w:rsidRPr="00D53A01">
        <w:rPr>
          <w:rFonts w:ascii="Times New Roman" w:hAnsi="Times New Roman" w:hint="eastAsia"/>
          <w:sz w:val="24"/>
          <w:szCs w:val="24"/>
        </w:rPr>
        <w:t>学校里有一个水房，水房里一共装有</w:t>
      </w:r>
      <w:r w:rsidRPr="00D53A01">
        <w:rPr>
          <w:rFonts w:ascii="Times New Roman" w:hAnsi="Times New Roman" w:hint="eastAsia"/>
          <w:sz w:val="24"/>
          <w:szCs w:val="24"/>
        </w:rPr>
        <w:t>m</w:t>
      </w:r>
      <w:proofErr w:type="gramStart"/>
      <w:r w:rsidRPr="00D53A01">
        <w:rPr>
          <w:rFonts w:ascii="Times New Roman" w:hAnsi="Times New Roman" w:hint="eastAsia"/>
          <w:sz w:val="24"/>
          <w:szCs w:val="24"/>
        </w:rPr>
        <w:t>个</w:t>
      </w:r>
      <w:proofErr w:type="gramEnd"/>
      <w:r w:rsidRPr="00D53A01">
        <w:rPr>
          <w:rFonts w:ascii="Times New Roman" w:hAnsi="Times New Roman" w:hint="eastAsia"/>
          <w:sz w:val="24"/>
          <w:szCs w:val="24"/>
        </w:rPr>
        <w:t>龙头可供同学们打开水，每个龙头每秒钟的供水量相等，均为</w:t>
      </w:r>
      <w:r w:rsidRPr="00D53A01">
        <w:rPr>
          <w:rFonts w:ascii="Times New Roman" w:hAnsi="Times New Roman" w:hint="eastAsia"/>
          <w:sz w:val="24"/>
          <w:szCs w:val="24"/>
        </w:rPr>
        <w:t>1</w:t>
      </w:r>
      <w:r w:rsidRPr="00D53A01">
        <w:rPr>
          <w:rFonts w:ascii="Times New Roman" w:hAnsi="Times New Roman" w:hint="eastAsia"/>
          <w:sz w:val="24"/>
          <w:szCs w:val="24"/>
        </w:rPr>
        <w:t>。</w:t>
      </w:r>
      <w:r w:rsidRPr="00D53A01">
        <w:rPr>
          <w:rFonts w:ascii="Times New Roman" w:hAnsi="Times New Roman" w:hint="eastAsia"/>
          <w:sz w:val="24"/>
          <w:szCs w:val="24"/>
        </w:rPr>
        <w:t xml:space="preserve">  </w:t>
      </w:r>
      <w:r w:rsidRPr="00D53A01">
        <w:rPr>
          <w:rFonts w:ascii="Times New Roman" w:hAnsi="Times New Roman" w:hint="eastAsia"/>
          <w:sz w:val="24"/>
          <w:szCs w:val="24"/>
        </w:rPr>
        <w:t>现在有</w:t>
      </w:r>
      <w:r w:rsidRPr="00D53A01">
        <w:rPr>
          <w:rFonts w:ascii="Times New Roman" w:hAnsi="Times New Roman" w:hint="eastAsia"/>
          <w:sz w:val="24"/>
          <w:szCs w:val="24"/>
        </w:rPr>
        <w:t>n</w:t>
      </w:r>
      <w:r w:rsidRPr="00D53A01">
        <w:rPr>
          <w:rFonts w:ascii="Times New Roman" w:hAnsi="Times New Roman" w:hint="eastAsia"/>
          <w:sz w:val="24"/>
          <w:szCs w:val="24"/>
        </w:rPr>
        <w:t>名同学准备接水，他们的初始接水顺序已经确定。将这些同学按接水顺序从</w:t>
      </w:r>
      <w:r w:rsidRPr="00D53A01">
        <w:rPr>
          <w:rFonts w:ascii="Times New Roman" w:hAnsi="Times New Roman" w:hint="eastAsia"/>
          <w:sz w:val="24"/>
          <w:szCs w:val="24"/>
        </w:rPr>
        <w:t>1</w:t>
      </w:r>
      <w:r w:rsidRPr="00D53A01">
        <w:rPr>
          <w:rFonts w:ascii="Times New Roman" w:hAnsi="Times New Roman" w:hint="eastAsia"/>
          <w:sz w:val="24"/>
          <w:szCs w:val="24"/>
        </w:rPr>
        <w:t>到</w:t>
      </w:r>
      <w:r w:rsidRPr="00D53A01">
        <w:rPr>
          <w:rFonts w:ascii="Times New Roman" w:hAnsi="Times New Roman" w:hint="eastAsia"/>
          <w:sz w:val="24"/>
          <w:szCs w:val="24"/>
        </w:rPr>
        <w:t>n</w:t>
      </w:r>
      <w:r w:rsidRPr="00D53A01">
        <w:rPr>
          <w:rFonts w:ascii="Times New Roman" w:hAnsi="Times New Roman" w:hint="eastAsia"/>
          <w:sz w:val="24"/>
          <w:szCs w:val="24"/>
        </w:rPr>
        <w:t>编号，</w:t>
      </w:r>
      <w:r w:rsidRPr="00D53A01">
        <w:rPr>
          <w:rFonts w:ascii="Times New Roman" w:hAnsi="Times New Roman" w:hint="eastAsia"/>
          <w:sz w:val="24"/>
          <w:szCs w:val="24"/>
        </w:rPr>
        <w:t>i</w:t>
      </w:r>
      <w:proofErr w:type="gramStart"/>
      <w:r w:rsidRPr="00D53A01">
        <w:rPr>
          <w:rFonts w:ascii="Times New Roman" w:hAnsi="Times New Roman" w:hint="eastAsia"/>
          <w:sz w:val="24"/>
          <w:szCs w:val="24"/>
        </w:rPr>
        <w:t>号同学</w:t>
      </w:r>
      <w:proofErr w:type="gramEnd"/>
      <w:r w:rsidRPr="00D53A01">
        <w:rPr>
          <w:rFonts w:ascii="Times New Roman" w:hAnsi="Times New Roman" w:hint="eastAsia"/>
          <w:sz w:val="24"/>
          <w:szCs w:val="24"/>
        </w:rPr>
        <w:t>的接水量为</w:t>
      </w:r>
      <w:proofErr w:type="spellStart"/>
      <w:r w:rsidRPr="00D53A01">
        <w:rPr>
          <w:rFonts w:ascii="Times New Roman" w:hAnsi="Times New Roman" w:hint="eastAsia"/>
          <w:sz w:val="24"/>
          <w:szCs w:val="24"/>
        </w:rPr>
        <w:t>wi</w:t>
      </w:r>
      <w:proofErr w:type="spellEnd"/>
      <w:r w:rsidRPr="00D53A01">
        <w:rPr>
          <w:rFonts w:ascii="Times New Roman" w:hAnsi="Times New Roman" w:hint="eastAsia"/>
          <w:sz w:val="24"/>
          <w:szCs w:val="24"/>
        </w:rPr>
        <w:t>。</w:t>
      </w:r>
      <w:r w:rsidRPr="00D53A01">
        <w:rPr>
          <w:rFonts w:ascii="Times New Roman" w:hAnsi="Times New Roman" w:hint="eastAsia"/>
          <w:sz w:val="24"/>
          <w:szCs w:val="24"/>
        </w:rPr>
        <w:lastRenderedPageBreak/>
        <w:t>接水开始时，</w:t>
      </w:r>
      <w:r w:rsidRPr="00D53A01">
        <w:rPr>
          <w:rFonts w:ascii="Times New Roman" w:hAnsi="Times New Roman" w:hint="eastAsia"/>
          <w:sz w:val="24"/>
          <w:szCs w:val="24"/>
        </w:rPr>
        <w:t>1</w:t>
      </w:r>
      <w:r w:rsidRPr="00D53A01">
        <w:rPr>
          <w:rFonts w:ascii="Times New Roman" w:hAnsi="Times New Roman" w:hint="eastAsia"/>
          <w:sz w:val="24"/>
          <w:szCs w:val="24"/>
        </w:rPr>
        <w:t>到</w:t>
      </w:r>
      <w:r w:rsidRPr="00D53A01">
        <w:rPr>
          <w:rFonts w:ascii="Times New Roman" w:hAnsi="Times New Roman" w:hint="eastAsia"/>
          <w:sz w:val="24"/>
          <w:szCs w:val="24"/>
        </w:rPr>
        <w:t>m</w:t>
      </w:r>
      <w:proofErr w:type="gramStart"/>
      <w:r w:rsidRPr="00D53A01">
        <w:rPr>
          <w:rFonts w:ascii="Times New Roman" w:hAnsi="Times New Roman" w:hint="eastAsia"/>
          <w:sz w:val="24"/>
          <w:szCs w:val="24"/>
        </w:rPr>
        <w:t>号同学</w:t>
      </w:r>
      <w:proofErr w:type="gramEnd"/>
      <w:r w:rsidRPr="00D53A01">
        <w:rPr>
          <w:rFonts w:ascii="Times New Roman" w:hAnsi="Times New Roman" w:hint="eastAsia"/>
          <w:sz w:val="24"/>
          <w:szCs w:val="24"/>
        </w:rPr>
        <w:t>各占一个水龙头，并同时打开水龙头接水。当其中某名同学</w:t>
      </w:r>
      <w:r w:rsidRPr="00D53A01">
        <w:rPr>
          <w:rFonts w:ascii="Times New Roman" w:hAnsi="Times New Roman" w:hint="eastAsia"/>
          <w:sz w:val="24"/>
          <w:szCs w:val="24"/>
        </w:rPr>
        <w:t>j</w:t>
      </w:r>
      <w:r w:rsidRPr="00D53A01">
        <w:rPr>
          <w:rFonts w:ascii="Times New Roman" w:hAnsi="Times New Roman" w:hint="eastAsia"/>
          <w:sz w:val="24"/>
          <w:szCs w:val="24"/>
        </w:rPr>
        <w:t>完成其接水量要求</w:t>
      </w:r>
      <w:proofErr w:type="spellStart"/>
      <w:r w:rsidRPr="00D53A01">
        <w:rPr>
          <w:rFonts w:ascii="Times New Roman" w:hAnsi="Times New Roman" w:hint="eastAsia"/>
          <w:sz w:val="24"/>
          <w:szCs w:val="24"/>
        </w:rPr>
        <w:t>wj</w:t>
      </w:r>
      <w:proofErr w:type="spellEnd"/>
      <w:r w:rsidRPr="00D53A01">
        <w:rPr>
          <w:rFonts w:ascii="Times New Roman" w:hAnsi="Times New Roman" w:hint="eastAsia"/>
          <w:sz w:val="24"/>
          <w:szCs w:val="24"/>
        </w:rPr>
        <w:t>后，下一</w:t>
      </w:r>
      <w:r w:rsidRPr="00D53A01">
        <w:rPr>
          <w:rFonts w:ascii="Times New Roman" w:hAnsi="Times New Roman" w:hint="eastAsia"/>
          <w:sz w:val="24"/>
          <w:szCs w:val="24"/>
        </w:rPr>
        <w:t xml:space="preserve"> -</w:t>
      </w:r>
      <w:r w:rsidRPr="00D53A01">
        <w:rPr>
          <w:rFonts w:ascii="Times New Roman" w:hAnsi="Times New Roman" w:hint="eastAsia"/>
          <w:sz w:val="24"/>
          <w:szCs w:val="24"/>
        </w:rPr>
        <w:t>名排队等候接水的同学</w:t>
      </w:r>
      <w:r w:rsidRPr="00D53A01">
        <w:rPr>
          <w:rFonts w:ascii="Times New Roman" w:hAnsi="Times New Roman" w:hint="eastAsia"/>
          <w:sz w:val="24"/>
          <w:szCs w:val="24"/>
        </w:rPr>
        <w:t>k</w:t>
      </w:r>
      <w:r w:rsidRPr="00D53A01">
        <w:rPr>
          <w:rFonts w:ascii="Times New Roman" w:hAnsi="Times New Roman" w:hint="eastAsia"/>
          <w:sz w:val="24"/>
          <w:szCs w:val="24"/>
        </w:rPr>
        <w:t>马上接替</w:t>
      </w:r>
      <w:r w:rsidRPr="00D53A01">
        <w:rPr>
          <w:rFonts w:ascii="Times New Roman" w:hAnsi="Times New Roman" w:hint="eastAsia"/>
          <w:sz w:val="24"/>
          <w:szCs w:val="24"/>
        </w:rPr>
        <w:t>j</w:t>
      </w:r>
      <w:r w:rsidRPr="00D53A01">
        <w:rPr>
          <w:rFonts w:ascii="Times New Roman" w:hAnsi="Times New Roman" w:hint="eastAsia"/>
          <w:sz w:val="24"/>
          <w:szCs w:val="24"/>
        </w:rPr>
        <w:t>同学的位置开始接水。这个换人的过程是瞬间完成的，且没有任何水的浪费。即</w:t>
      </w:r>
      <w:r w:rsidRPr="00D53A01">
        <w:rPr>
          <w:rFonts w:ascii="Times New Roman" w:hAnsi="Times New Roman" w:hint="eastAsia"/>
          <w:sz w:val="24"/>
          <w:szCs w:val="24"/>
        </w:rPr>
        <w:t>j</w:t>
      </w:r>
      <w:proofErr w:type="gramStart"/>
      <w:r w:rsidRPr="00D53A01">
        <w:rPr>
          <w:rFonts w:ascii="Times New Roman" w:hAnsi="Times New Roman" w:hint="eastAsia"/>
          <w:sz w:val="24"/>
          <w:szCs w:val="24"/>
        </w:rPr>
        <w:t>同学第</w:t>
      </w:r>
      <w:r w:rsidRPr="00D53A01">
        <w:rPr>
          <w:rFonts w:ascii="Times New Roman" w:hAnsi="Times New Roman" w:hint="eastAsia"/>
          <w:sz w:val="24"/>
          <w:szCs w:val="24"/>
        </w:rPr>
        <w:t>x</w:t>
      </w:r>
      <w:r w:rsidRPr="00D53A01">
        <w:rPr>
          <w:rFonts w:ascii="Times New Roman" w:hAnsi="Times New Roman" w:hint="eastAsia"/>
          <w:sz w:val="24"/>
          <w:szCs w:val="24"/>
        </w:rPr>
        <w:t>秒结束</w:t>
      </w:r>
      <w:proofErr w:type="gramEnd"/>
      <w:r w:rsidRPr="00D53A01">
        <w:rPr>
          <w:rFonts w:ascii="Times New Roman" w:hAnsi="Times New Roman" w:hint="eastAsia"/>
          <w:sz w:val="24"/>
          <w:szCs w:val="24"/>
        </w:rPr>
        <w:t>时完成接水，则</w:t>
      </w:r>
      <w:r w:rsidRPr="00D53A01">
        <w:rPr>
          <w:rFonts w:ascii="Times New Roman" w:hAnsi="Times New Roman" w:hint="eastAsia"/>
          <w:sz w:val="24"/>
          <w:szCs w:val="24"/>
        </w:rPr>
        <w:t>k</w:t>
      </w:r>
      <w:proofErr w:type="gramStart"/>
      <w:r w:rsidRPr="00D53A01">
        <w:rPr>
          <w:rFonts w:ascii="Times New Roman" w:hAnsi="Times New Roman" w:hint="eastAsia"/>
          <w:sz w:val="24"/>
          <w:szCs w:val="24"/>
        </w:rPr>
        <w:t>同学第</w:t>
      </w:r>
      <w:proofErr w:type="gramEnd"/>
      <w:r w:rsidRPr="00D53A01">
        <w:rPr>
          <w:rFonts w:ascii="Times New Roman" w:hAnsi="Times New Roman" w:hint="eastAsia"/>
          <w:sz w:val="24"/>
          <w:szCs w:val="24"/>
        </w:rPr>
        <w:t>x+1</w:t>
      </w:r>
      <w:r w:rsidRPr="00D53A01">
        <w:rPr>
          <w:rFonts w:ascii="Times New Roman" w:hAnsi="Times New Roman" w:hint="eastAsia"/>
          <w:sz w:val="24"/>
          <w:szCs w:val="24"/>
        </w:rPr>
        <w:t>秒立刻开始接水。若当前接水人数</w:t>
      </w:r>
      <w:r w:rsidRPr="00D53A01">
        <w:rPr>
          <w:rFonts w:ascii="Times New Roman" w:hAnsi="Times New Roman" w:hint="eastAsia"/>
          <w:sz w:val="24"/>
          <w:szCs w:val="24"/>
        </w:rPr>
        <w:t>n</w:t>
      </w:r>
      <w:proofErr w:type="gramStart"/>
      <w:r w:rsidRPr="00D53A01">
        <w:rPr>
          <w:rFonts w:ascii="Times New Roman" w:hAnsi="Times New Roman" w:hint="eastAsia"/>
          <w:sz w:val="24"/>
          <w:szCs w:val="24"/>
        </w:rPr>
        <w:t>’</w:t>
      </w:r>
      <w:proofErr w:type="gramEnd"/>
      <w:r w:rsidRPr="00D53A01">
        <w:rPr>
          <w:rFonts w:ascii="Times New Roman" w:hAnsi="Times New Roman" w:hint="eastAsia"/>
          <w:sz w:val="24"/>
          <w:szCs w:val="24"/>
        </w:rPr>
        <w:t>不足</w:t>
      </w:r>
      <w:r w:rsidRPr="00D53A01">
        <w:rPr>
          <w:rFonts w:ascii="Times New Roman" w:hAnsi="Times New Roman" w:hint="eastAsia"/>
          <w:sz w:val="24"/>
          <w:szCs w:val="24"/>
        </w:rPr>
        <w:t>m</w:t>
      </w:r>
      <w:r w:rsidRPr="00D53A01">
        <w:rPr>
          <w:rFonts w:ascii="Times New Roman" w:hAnsi="Times New Roman" w:hint="eastAsia"/>
          <w:sz w:val="24"/>
          <w:szCs w:val="24"/>
        </w:rPr>
        <w:t>，</w:t>
      </w:r>
      <w:r w:rsidRPr="00D53A01">
        <w:rPr>
          <w:rFonts w:ascii="Times New Roman" w:hAnsi="Times New Roman" w:hint="eastAsia"/>
          <w:sz w:val="24"/>
          <w:szCs w:val="24"/>
        </w:rPr>
        <w:t xml:space="preserve">  </w:t>
      </w:r>
      <w:r w:rsidRPr="00D53A01">
        <w:rPr>
          <w:rFonts w:ascii="Times New Roman" w:hAnsi="Times New Roman" w:hint="eastAsia"/>
          <w:sz w:val="24"/>
          <w:szCs w:val="24"/>
        </w:rPr>
        <w:t>则只有</w:t>
      </w:r>
      <w:r w:rsidRPr="00D53A01">
        <w:rPr>
          <w:rFonts w:ascii="Times New Roman" w:hAnsi="Times New Roman" w:hint="eastAsia"/>
          <w:sz w:val="24"/>
          <w:szCs w:val="24"/>
        </w:rPr>
        <w:t xml:space="preserve">n'  </w:t>
      </w:r>
      <w:proofErr w:type="gramStart"/>
      <w:r w:rsidRPr="00D53A01">
        <w:rPr>
          <w:rFonts w:ascii="Times New Roman" w:hAnsi="Times New Roman" w:hint="eastAsia"/>
          <w:sz w:val="24"/>
          <w:szCs w:val="24"/>
        </w:rPr>
        <w:t>个</w:t>
      </w:r>
      <w:proofErr w:type="gramEnd"/>
      <w:r w:rsidRPr="00D53A01">
        <w:rPr>
          <w:rFonts w:ascii="Times New Roman" w:hAnsi="Times New Roman" w:hint="eastAsia"/>
          <w:sz w:val="24"/>
          <w:szCs w:val="24"/>
        </w:rPr>
        <w:t>龙头供水，其它</w:t>
      </w:r>
      <w:r w:rsidRPr="00D53A01">
        <w:rPr>
          <w:rFonts w:ascii="Times New Roman" w:hAnsi="Times New Roman" w:hint="eastAsia"/>
          <w:sz w:val="24"/>
          <w:szCs w:val="24"/>
        </w:rPr>
        <w:t xml:space="preserve">m-n'  </w:t>
      </w:r>
      <w:proofErr w:type="gramStart"/>
      <w:r w:rsidRPr="00D53A01">
        <w:rPr>
          <w:rFonts w:ascii="Times New Roman" w:hAnsi="Times New Roman" w:hint="eastAsia"/>
          <w:sz w:val="24"/>
          <w:szCs w:val="24"/>
        </w:rPr>
        <w:t>个</w:t>
      </w:r>
      <w:proofErr w:type="gramEnd"/>
      <w:r w:rsidRPr="00D53A01">
        <w:rPr>
          <w:rFonts w:ascii="Times New Roman" w:hAnsi="Times New Roman" w:hint="eastAsia"/>
          <w:sz w:val="24"/>
          <w:szCs w:val="24"/>
        </w:rPr>
        <w:t>龙头关闭。</w:t>
      </w:r>
      <w:r w:rsidRPr="00D53A01">
        <w:rPr>
          <w:rFonts w:ascii="Times New Roman" w:hAnsi="Times New Roman" w:hint="eastAsia"/>
          <w:sz w:val="24"/>
          <w:szCs w:val="24"/>
        </w:rPr>
        <w:t xml:space="preserve">  </w:t>
      </w:r>
      <w:r w:rsidRPr="00D53A01">
        <w:rPr>
          <w:rFonts w:ascii="Times New Roman" w:hAnsi="Times New Roman" w:hint="eastAsia"/>
          <w:sz w:val="24"/>
          <w:szCs w:val="24"/>
        </w:rPr>
        <w:t>现在给出</w:t>
      </w:r>
      <w:r w:rsidRPr="00D53A01">
        <w:rPr>
          <w:rFonts w:ascii="Times New Roman" w:hAnsi="Times New Roman" w:hint="eastAsia"/>
          <w:sz w:val="24"/>
          <w:szCs w:val="24"/>
        </w:rPr>
        <w:t>n</w:t>
      </w:r>
      <w:r w:rsidRPr="00D53A01">
        <w:rPr>
          <w:rFonts w:ascii="Times New Roman" w:hAnsi="Times New Roman" w:hint="eastAsia"/>
          <w:sz w:val="24"/>
          <w:szCs w:val="24"/>
        </w:rPr>
        <w:t>名同学的接水量，按照上述接水规则，问所有同学都接完水需要多少秒。</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w:t>
      </w:r>
      <w:r w:rsidRPr="00D53A01">
        <w:rPr>
          <w:rFonts w:ascii="Times New Roman" w:hAnsi="Times New Roman" w:hint="eastAsia"/>
          <w:sz w:val="24"/>
          <w:szCs w:val="24"/>
        </w:rPr>
        <w:t>输入格式</w:t>
      </w:r>
      <w:r w:rsidRPr="00D53A01">
        <w:rPr>
          <w:rFonts w:ascii="Times New Roman" w:hAnsi="Times New Roman" w:hint="eastAsia"/>
          <w:sz w:val="24"/>
          <w:szCs w:val="24"/>
        </w:rPr>
        <w:t>]</w:t>
      </w:r>
    </w:p>
    <w:p w:rsidR="00D53A01" w:rsidRPr="00D53A01" w:rsidRDefault="00D53A01" w:rsidP="00D53A01">
      <w:pPr>
        <w:spacing w:line="360" w:lineRule="auto"/>
        <w:ind w:firstLineChars="220" w:firstLine="528"/>
        <w:rPr>
          <w:rFonts w:ascii="Times New Roman" w:hAnsi="Times New Roman"/>
          <w:sz w:val="24"/>
          <w:szCs w:val="24"/>
        </w:rPr>
      </w:pPr>
      <w:r w:rsidRPr="00D53A01">
        <w:rPr>
          <w:rFonts w:ascii="Times New Roman" w:hAnsi="Times New Roman" w:hint="eastAsia"/>
          <w:sz w:val="24"/>
          <w:szCs w:val="24"/>
        </w:rPr>
        <w:t>第</w:t>
      </w:r>
      <w:r w:rsidRPr="00D53A01">
        <w:rPr>
          <w:rFonts w:ascii="Times New Roman" w:hAnsi="Times New Roman" w:hint="eastAsia"/>
          <w:sz w:val="24"/>
          <w:szCs w:val="24"/>
        </w:rPr>
        <w:t>1</w:t>
      </w:r>
      <w:r w:rsidRPr="00D53A01">
        <w:rPr>
          <w:rFonts w:ascii="Times New Roman" w:hAnsi="Times New Roman" w:hint="eastAsia"/>
          <w:sz w:val="24"/>
          <w:szCs w:val="24"/>
        </w:rPr>
        <w:t>行</w:t>
      </w:r>
      <w:r w:rsidRPr="00D53A01">
        <w:rPr>
          <w:rFonts w:ascii="Times New Roman" w:hAnsi="Times New Roman" w:hint="eastAsia"/>
          <w:sz w:val="24"/>
          <w:szCs w:val="24"/>
        </w:rPr>
        <w:t>2</w:t>
      </w:r>
      <w:r w:rsidRPr="00D53A01">
        <w:rPr>
          <w:rFonts w:ascii="Times New Roman" w:hAnsi="Times New Roman" w:hint="eastAsia"/>
          <w:sz w:val="24"/>
          <w:szCs w:val="24"/>
        </w:rPr>
        <w:t>个整数</w:t>
      </w:r>
      <w:r w:rsidRPr="00D53A01">
        <w:rPr>
          <w:rFonts w:ascii="Times New Roman" w:hAnsi="Times New Roman" w:hint="eastAsia"/>
          <w:sz w:val="24"/>
          <w:szCs w:val="24"/>
        </w:rPr>
        <w:t>n</w:t>
      </w:r>
      <w:r w:rsidRPr="00D53A01">
        <w:rPr>
          <w:rFonts w:ascii="Times New Roman" w:hAnsi="Times New Roman" w:hint="eastAsia"/>
          <w:sz w:val="24"/>
          <w:szCs w:val="24"/>
        </w:rPr>
        <w:t>和</w:t>
      </w:r>
      <w:r w:rsidRPr="00D53A01">
        <w:rPr>
          <w:rFonts w:ascii="Times New Roman" w:hAnsi="Times New Roman" w:hint="eastAsia"/>
          <w:sz w:val="24"/>
          <w:szCs w:val="24"/>
        </w:rPr>
        <w:t>m</w:t>
      </w:r>
      <w:r w:rsidRPr="00D53A01">
        <w:rPr>
          <w:rFonts w:ascii="Times New Roman" w:hAnsi="Times New Roman" w:hint="eastAsia"/>
          <w:sz w:val="24"/>
          <w:szCs w:val="24"/>
        </w:rPr>
        <w:t>，用一个空格隔开，分别表示接水人数和龙头个数。</w:t>
      </w:r>
      <w:r w:rsidRPr="00D53A01">
        <w:rPr>
          <w:rFonts w:ascii="Times New Roman" w:hAnsi="Times New Roman" w:hint="eastAsia"/>
          <w:sz w:val="24"/>
          <w:szCs w:val="24"/>
        </w:rPr>
        <w:t xml:space="preserve">  </w:t>
      </w:r>
      <w:r w:rsidRPr="00D53A01">
        <w:rPr>
          <w:rFonts w:ascii="Times New Roman" w:hAnsi="Times New Roman" w:hint="eastAsia"/>
          <w:sz w:val="24"/>
          <w:szCs w:val="24"/>
        </w:rPr>
        <w:t>第</w:t>
      </w:r>
      <w:r w:rsidRPr="00D53A01">
        <w:rPr>
          <w:rFonts w:ascii="Times New Roman" w:hAnsi="Times New Roman" w:hint="eastAsia"/>
          <w:sz w:val="24"/>
          <w:szCs w:val="24"/>
        </w:rPr>
        <w:t>2</w:t>
      </w:r>
      <w:r w:rsidRPr="00D53A01">
        <w:rPr>
          <w:rFonts w:ascii="Times New Roman" w:hAnsi="Times New Roman" w:hint="eastAsia"/>
          <w:sz w:val="24"/>
          <w:szCs w:val="24"/>
        </w:rPr>
        <w:t>行</w:t>
      </w:r>
      <w:r w:rsidRPr="00D53A01">
        <w:rPr>
          <w:rFonts w:ascii="Times New Roman" w:hAnsi="Times New Roman" w:hint="eastAsia"/>
          <w:sz w:val="24"/>
          <w:szCs w:val="24"/>
        </w:rPr>
        <w:t>n</w:t>
      </w:r>
      <w:proofErr w:type="gramStart"/>
      <w:r w:rsidRPr="00D53A01">
        <w:rPr>
          <w:rFonts w:ascii="Times New Roman" w:hAnsi="Times New Roman" w:hint="eastAsia"/>
          <w:sz w:val="24"/>
          <w:szCs w:val="24"/>
        </w:rPr>
        <w:t>个</w:t>
      </w:r>
      <w:proofErr w:type="gramEnd"/>
      <w:r w:rsidRPr="00D53A01">
        <w:rPr>
          <w:rFonts w:ascii="Times New Roman" w:hAnsi="Times New Roman" w:hint="eastAsia"/>
          <w:sz w:val="24"/>
          <w:szCs w:val="24"/>
        </w:rPr>
        <w:t>整数</w:t>
      </w:r>
      <w:r w:rsidRPr="00D53A01">
        <w:rPr>
          <w:rFonts w:ascii="Times New Roman" w:hAnsi="Times New Roman" w:hint="eastAsia"/>
          <w:sz w:val="24"/>
          <w:szCs w:val="24"/>
        </w:rPr>
        <w:t>w1</w:t>
      </w:r>
      <w:r w:rsidRPr="00D53A01">
        <w:rPr>
          <w:rFonts w:ascii="Times New Roman" w:hAnsi="Times New Roman" w:hint="eastAsia"/>
          <w:sz w:val="24"/>
          <w:szCs w:val="24"/>
        </w:rPr>
        <w:t>、</w:t>
      </w:r>
      <w:r w:rsidRPr="00D53A01">
        <w:rPr>
          <w:rFonts w:ascii="Times New Roman" w:hAnsi="Times New Roman" w:hint="eastAsia"/>
          <w:sz w:val="24"/>
          <w:szCs w:val="24"/>
        </w:rPr>
        <w:t>w2</w:t>
      </w:r>
      <w:r w:rsidRPr="00D53A01">
        <w:rPr>
          <w:rFonts w:ascii="Times New Roman" w:hAnsi="Times New Roman" w:hint="eastAsia"/>
          <w:sz w:val="24"/>
          <w:szCs w:val="24"/>
        </w:rPr>
        <w:t>、</w:t>
      </w:r>
      <w:r w:rsidRPr="00D53A01">
        <w:rPr>
          <w:rFonts w:ascii="Times New Roman" w:hAnsi="Times New Roman" w:hint="eastAsia"/>
          <w:sz w:val="24"/>
          <w:szCs w:val="24"/>
        </w:rPr>
        <w:t xml:space="preserve">  ?</w:t>
      </w:r>
      <w:r w:rsidRPr="00D53A01">
        <w:rPr>
          <w:rFonts w:ascii="Times New Roman" w:hAnsi="Times New Roman" w:hint="eastAsia"/>
          <w:sz w:val="24"/>
          <w:szCs w:val="24"/>
        </w:rPr>
        <w:t>”</w:t>
      </w:r>
      <w:proofErr w:type="gramStart"/>
      <w:r w:rsidRPr="00D53A01">
        <w:rPr>
          <w:rFonts w:ascii="Times New Roman" w:hAnsi="Times New Roman" w:hint="eastAsia"/>
          <w:sz w:val="24"/>
          <w:szCs w:val="24"/>
        </w:rPr>
        <w:t>”</w:t>
      </w:r>
      <w:proofErr w:type="gramEnd"/>
      <w:r w:rsidRPr="00D53A01">
        <w:rPr>
          <w:rFonts w:ascii="Times New Roman" w:hAnsi="Times New Roman" w:hint="eastAsia"/>
          <w:sz w:val="24"/>
          <w:szCs w:val="24"/>
        </w:rPr>
        <w:t>、</w:t>
      </w:r>
      <w:r w:rsidRPr="00D53A01">
        <w:rPr>
          <w:rFonts w:ascii="Times New Roman" w:hAnsi="Times New Roman" w:hint="eastAsia"/>
          <w:sz w:val="24"/>
          <w:szCs w:val="24"/>
        </w:rPr>
        <w:t xml:space="preserve">  </w:t>
      </w:r>
      <w:proofErr w:type="spellStart"/>
      <w:r w:rsidRPr="00D53A01">
        <w:rPr>
          <w:rFonts w:ascii="Times New Roman" w:hAnsi="Times New Roman" w:hint="eastAsia"/>
          <w:sz w:val="24"/>
          <w:szCs w:val="24"/>
        </w:rPr>
        <w:t>wn</w:t>
      </w:r>
      <w:proofErr w:type="spellEnd"/>
      <w:r w:rsidRPr="00D53A01">
        <w:rPr>
          <w:rFonts w:ascii="Times New Roman" w:hAnsi="Times New Roman" w:hint="eastAsia"/>
          <w:sz w:val="24"/>
          <w:szCs w:val="24"/>
        </w:rPr>
        <w:t xml:space="preserve">,  </w:t>
      </w:r>
      <w:r w:rsidRPr="00D53A01">
        <w:rPr>
          <w:rFonts w:ascii="Times New Roman" w:hAnsi="Times New Roman" w:hint="eastAsia"/>
          <w:sz w:val="24"/>
          <w:szCs w:val="24"/>
        </w:rPr>
        <w:t>每两个整数之间用</w:t>
      </w:r>
      <w:proofErr w:type="gramStart"/>
      <w:r w:rsidRPr="00D53A01">
        <w:rPr>
          <w:rFonts w:ascii="Times New Roman" w:hAnsi="Times New Roman" w:hint="eastAsia"/>
          <w:sz w:val="24"/>
          <w:szCs w:val="24"/>
        </w:rPr>
        <w:t>一一个</w:t>
      </w:r>
      <w:proofErr w:type="gramEnd"/>
      <w:r w:rsidRPr="00D53A01">
        <w:rPr>
          <w:rFonts w:ascii="Times New Roman" w:hAnsi="Times New Roman" w:hint="eastAsia"/>
          <w:sz w:val="24"/>
          <w:szCs w:val="24"/>
        </w:rPr>
        <w:t>空格隔开，</w:t>
      </w:r>
      <w:proofErr w:type="spellStart"/>
      <w:r w:rsidRPr="00D53A01">
        <w:rPr>
          <w:rFonts w:ascii="Times New Roman" w:hAnsi="Times New Roman" w:hint="eastAsia"/>
          <w:sz w:val="24"/>
          <w:szCs w:val="24"/>
        </w:rPr>
        <w:t>wi</w:t>
      </w:r>
      <w:proofErr w:type="spellEnd"/>
      <w:r w:rsidRPr="00D53A01">
        <w:rPr>
          <w:rFonts w:ascii="Times New Roman" w:hAnsi="Times New Roman" w:hint="eastAsia"/>
          <w:sz w:val="24"/>
          <w:szCs w:val="24"/>
        </w:rPr>
        <w:t>表示</w:t>
      </w:r>
      <w:r w:rsidRPr="00D53A01">
        <w:rPr>
          <w:rFonts w:ascii="Times New Roman" w:hAnsi="Times New Roman" w:hint="eastAsia"/>
          <w:sz w:val="24"/>
          <w:szCs w:val="24"/>
        </w:rPr>
        <w:t>i</w:t>
      </w:r>
      <w:proofErr w:type="gramStart"/>
      <w:r w:rsidRPr="00D53A01">
        <w:rPr>
          <w:rFonts w:ascii="Times New Roman" w:hAnsi="Times New Roman" w:hint="eastAsia"/>
          <w:sz w:val="24"/>
          <w:szCs w:val="24"/>
        </w:rPr>
        <w:t>号同学</w:t>
      </w:r>
      <w:proofErr w:type="gramEnd"/>
      <w:r w:rsidRPr="00D53A01">
        <w:rPr>
          <w:rFonts w:ascii="Times New Roman" w:hAnsi="Times New Roman" w:hint="eastAsia"/>
          <w:sz w:val="24"/>
          <w:szCs w:val="24"/>
        </w:rPr>
        <w:t>的接水量。</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w:t>
      </w:r>
      <w:r w:rsidRPr="00D53A01">
        <w:rPr>
          <w:rFonts w:ascii="Times New Roman" w:hAnsi="Times New Roman" w:hint="eastAsia"/>
          <w:sz w:val="24"/>
          <w:szCs w:val="24"/>
        </w:rPr>
        <w:t>输出格式</w:t>
      </w:r>
      <w:r w:rsidRPr="00D53A01">
        <w:rPr>
          <w:rFonts w:ascii="Times New Roman" w:hAnsi="Times New Roman" w:hint="eastAsia"/>
          <w:sz w:val="24"/>
          <w:szCs w:val="24"/>
        </w:rPr>
        <w:t>]</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输出只有一行，</w:t>
      </w:r>
      <w:r w:rsidRPr="00D53A01">
        <w:rPr>
          <w:rFonts w:ascii="Times New Roman" w:hAnsi="Times New Roman" w:hint="eastAsia"/>
          <w:sz w:val="24"/>
          <w:szCs w:val="24"/>
        </w:rPr>
        <w:t>1</w:t>
      </w:r>
      <w:r w:rsidRPr="00D53A01">
        <w:rPr>
          <w:rFonts w:ascii="Times New Roman" w:hAnsi="Times New Roman" w:hint="eastAsia"/>
          <w:sz w:val="24"/>
          <w:szCs w:val="24"/>
        </w:rPr>
        <w:t>个整数，表示接水所需的总时间。</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样例输入</w:t>
      </w:r>
    </w:p>
    <w:p w:rsidR="00D53A01" w:rsidRPr="00D53A01" w:rsidRDefault="00D53A01" w:rsidP="00D53A01">
      <w:pPr>
        <w:spacing w:line="360" w:lineRule="auto"/>
        <w:rPr>
          <w:rFonts w:ascii="Times New Roman" w:hAnsi="Times New Roman"/>
          <w:sz w:val="24"/>
          <w:szCs w:val="24"/>
        </w:rPr>
      </w:pPr>
      <w:proofErr w:type="gramStart"/>
      <w:r w:rsidRPr="00D53A01">
        <w:rPr>
          <w:rFonts w:ascii="Times New Roman" w:hAnsi="Times New Roman" w:hint="eastAsia"/>
          <w:sz w:val="24"/>
          <w:szCs w:val="24"/>
        </w:rPr>
        <w:t>5  3</w:t>
      </w:r>
      <w:proofErr w:type="gramEnd"/>
    </w:p>
    <w:p w:rsidR="00D53A01" w:rsidRPr="00D53A01" w:rsidRDefault="00D53A01" w:rsidP="00D53A01">
      <w:pPr>
        <w:spacing w:line="360" w:lineRule="auto"/>
        <w:rPr>
          <w:rFonts w:ascii="Times New Roman" w:hAnsi="Times New Roman"/>
          <w:sz w:val="24"/>
          <w:szCs w:val="24"/>
        </w:rPr>
      </w:pPr>
      <w:proofErr w:type="gramStart"/>
      <w:r w:rsidRPr="00D53A01">
        <w:rPr>
          <w:rFonts w:ascii="Times New Roman" w:hAnsi="Times New Roman" w:hint="eastAsia"/>
          <w:sz w:val="24"/>
          <w:szCs w:val="24"/>
        </w:rPr>
        <w:t>4  4</w:t>
      </w:r>
      <w:proofErr w:type="gramEnd"/>
      <w:r w:rsidRPr="00D53A01">
        <w:rPr>
          <w:rFonts w:ascii="Times New Roman" w:hAnsi="Times New Roman" w:hint="eastAsia"/>
          <w:sz w:val="24"/>
          <w:szCs w:val="24"/>
        </w:rPr>
        <w:t xml:space="preserve">  1  2  1</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样例输出</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4</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样例输入</w:t>
      </w:r>
    </w:p>
    <w:p w:rsidR="00D53A01" w:rsidRPr="00D53A01" w:rsidRDefault="00D53A01" w:rsidP="00D53A01">
      <w:pPr>
        <w:spacing w:line="360" w:lineRule="auto"/>
        <w:rPr>
          <w:rFonts w:ascii="Times New Roman" w:hAnsi="Times New Roman"/>
          <w:sz w:val="24"/>
          <w:szCs w:val="24"/>
        </w:rPr>
      </w:pPr>
      <w:proofErr w:type="gramStart"/>
      <w:r w:rsidRPr="00D53A01">
        <w:rPr>
          <w:rFonts w:ascii="Times New Roman" w:hAnsi="Times New Roman" w:hint="eastAsia"/>
          <w:sz w:val="24"/>
          <w:szCs w:val="24"/>
        </w:rPr>
        <w:t>8  4</w:t>
      </w:r>
      <w:proofErr w:type="gramEnd"/>
    </w:p>
    <w:p w:rsidR="00D53A01" w:rsidRPr="00D53A01" w:rsidRDefault="00D53A01" w:rsidP="00D53A01">
      <w:pPr>
        <w:spacing w:line="360" w:lineRule="auto"/>
        <w:rPr>
          <w:rFonts w:ascii="Times New Roman" w:hAnsi="Times New Roman"/>
          <w:sz w:val="24"/>
          <w:szCs w:val="24"/>
        </w:rPr>
      </w:pPr>
      <w:proofErr w:type="gramStart"/>
      <w:r w:rsidRPr="00D53A01">
        <w:rPr>
          <w:rFonts w:ascii="Times New Roman" w:hAnsi="Times New Roman" w:hint="eastAsia"/>
          <w:sz w:val="24"/>
          <w:szCs w:val="24"/>
        </w:rPr>
        <w:t>23  71</w:t>
      </w:r>
      <w:proofErr w:type="gramEnd"/>
      <w:r w:rsidRPr="00D53A01">
        <w:rPr>
          <w:rFonts w:ascii="Times New Roman" w:hAnsi="Times New Roman" w:hint="eastAsia"/>
          <w:sz w:val="24"/>
          <w:szCs w:val="24"/>
        </w:rPr>
        <w:t xml:space="preserve">  87  32  70  93  80 76</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样例输出</w:t>
      </w:r>
      <w:r w:rsidRPr="00D53A01">
        <w:rPr>
          <w:rFonts w:ascii="Times New Roman" w:hAnsi="Times New Roman" w:hint="eastAsia"/>
          <w:sz w:val="24"/>
          <w:szCs w:val="24"/>
        </w:rPr>
        <w:t>163</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输入输出样例</w:t>
      </w:r>
      <w:r w:rsidRPr="00D53A01">
        <w:rPr>
          <w:rFonts w:ascii="Times New Roman" w:hAnsi="Times New Roman" w:hint="eastAsia"/>
          <w:sz w:val="24"/>
          <w:szCs w:val="24"/>
        </w:rPr>
        <w:t>1</w:t>
      </w:r>
      <w:r w:rsidRPr="00D53A01">
        <w:rPr>
          <w:rFonts w:ascii="Times New Roman" w:hAnsi="Times New Roman" w:hint="eastAsia"/>
          <w:sz w:val="24"/>
          <w:szCs w:val="24"/>
        </w:rPr>
        <w:t>说明</w:t>
      </w:r>
    </w:p>
    <w:p w:rsidR="00D53A01" w:rsidRPr="00D53A01" w:rsidRDefault="00D53A01" w:rsidP="00D53A01">
      <w:pPr>
        <w:spacing w:line="360" w:lineRule="auto"/>
        <w:ind w:firstLineChars="200" w:firstLine="480"/>
        <w:rPr>
          <w:rFonts w:ascii="Times New Roman" w:hAnsi="Times New Roman"/>
          <w:sz w:val="24"/>
          <w:szCs w:val="24"/>
        </w:rPr>
      </w:pPr>
      <w:r w:rsidRPr="00D53A01">
        <w:rPr>
          <w:rFonts w:ascii="Times New Roman" w:hAnsi="Times New Roman" w:hint="eastAsia"/>
          <w:sz w:val="24"/>
          <w:szCs w:val="24"/>
        </w:rPr>
        <w:t>第</w:t>
      </w:r>
      <w:r w:rsidRPr="00D53A01">
        <w:rPr>
          <w:rFonts w:ascii="Times New Roman" w:hAnsi="Times New Roman" w:hint="eastAsia"/>
          <w:sz w:val="24"/>
          <w:szCs w:val="24"/>
        </w:rPr>
        <w:t>1</w:t>
      </w:r>
      <w:r w:rsidRPr="00D53A01">
        <w:rPr>
          <w:rFonts w:ascii="Times New Roman" w:hAnsi="Times New Roman" w:hint="eastAsia"/>
          <w:sz w:val="24"/>
          <w:szCs w:val="24"/>
        </w:rPr>
        <w:t>秒，</w:t>
      </w:r>
      <w:r w:rsidRPr="00D53A01">
        <w:rPr>
          <w:rFonts w:ascii="Times New Roman" w:hAnsi="Times New Roman" w:hint="eastAsia"/>
          <w:sz w:val="24"/>
          <w:szCs w:val="24"/>
        </w:rPr>
        <w:t>3</w:t>
      </w:r>
      <w:r w:rsidRPr="00D53A01">
        <w:rPr>
          <w:rFonts w:ascii="Times New Roman" w:hAnsi="Times New Roman" w:hint="eastAsia"/>
          <w:sz w:val="24"/>
          <w:szCs w:val="24"/>
        </w:rPr>
        <w:t>人接水。第</w:t>
      </w:r>
      <w:r w:rsidRPr="00D53A01">
        <w:rPr>
          <w:rFonts w:ascii="Times New Roman" w:hAnsi="Times New Roman" w:hint="eastAsia"/>
          <w:sz w:val="24"/>
          <w:szCs w:val="24"/>
        </w:rPr>
        <w:t>1</w:t>
      </w:r>
      <w:r w:rsidRPr="00D53A01">
        <w:rPr>
          <w:rFonts w:ascii="Times New Roman" w:hAnsi="Times New Roman" w:hint="eastAsia"/>
          <w:sz w:val="24"/>
          <w:szCs w:val="24"/>
        </w:rPr>
        <w:t>秒结束时，</w:t>
      </w:r>
      <w:r w:rsidRPr="00D53A01">
        <w:rPr>
          <w:rFonts w:ascii="Times New Roman" w:hAnsi="Times New Roman" w:hint="eastAsia"/>
          <w:sz w:val="24"/>
          <w:szCs w:val="24"/>
        </w:rPr>
        <w:t>1</w:t>
      </w:r>
      <w:r w:rsidRPr="00D53A01">
        <w:rPr>
          <w:rFonts w:ascii="Times New Roman" w:hAnsi="Times New Roman" w:hint="eastAsia"/>
          <w:sz w:val="24"/>
          <w:szCs w:val="24"/>
        </w:rPr>
        <w:t>、</w:t>
      </w:r>
      <w:r w:rsidRPr="00D53A01">
        <w:rPr>
          <w:rFonts w:ascii="Times New Roman" w:hAnsi="Times New Roman" w:hint="eastAsia"/>
          <w:sz w:val="24"/>
          <w:szCs w:val="24"/>
        </w:rPr>
        <w:t>2</w:t>
      </w:r>
      <w:r w:rsidRPr="00D53A01">
        <w:rPr>
          <w:rFonts w:ascii="Times New Roman" w:hAnsi="Times New Roman" w:hint="eastAsia"/>
          <w:sz w:val="24"/>
          <w:szCs w:val="24"/>
        </w:rPr>
        <w:t>、</w:t>
      </w:r>
      <w:r w:rsidRPr="00D53A01">
        <w:rPr>
          <w:rFonts w:ascii="Times New Roman" w:hAnsi="Times New Roman" w:hint="eastAsia"/>
          <w:sz w:val="24"/>
          <w:szCs w:val="24"/>
        </w:rPr>
        <w:t>3</w:t>
      </w:r>
      <w:r w:rsidRPr="00D53A01">
        <w:rPr>
          <w:rFonts w:ascii="Times New Roman" w:hAnsi="Times New Roman" w:hint="eastAsia"/>
          <w:sz w:val="24"/>
          <w:szCs w:val="24"/>
        </w:rPr>
        <w:t>号同学每人的已接水量为</w:t>
      </w:r>
      <w:r w:rsidRPr="00D53A01">
        <w:rPr>
          <w:rFonts w:ascii="Times New Roman" w:hAnsi="Times New Roman" w:hint="eastAsia"/>
          <w:sz w:val="24"/>
          <w:szCs w:val="24"/>
        </w:rPr>
        <w:t>1</w:t>
      </w:r>
      <w:r w:rsidRPr="00D53A01">
        <w:rPr>
          <w:rFonts w:ascii="Times New Roman" w:hAnsi="Times New Roman" w:hint="eastAsia"/>
          <w:sz w:val="24"/>
          <w:szCs w:val="24"/>
        </w:rPr>
        <w:t>，</w:t>
      </w:r>
      <w:r w:rsidRPr="00D53A01">
        <w:rPr>
          <w:rFonts w:ascii="Times New Roman" w:hAnsi="Times New Roman" w:hint="eastAsia"/>
          <w:sz w:val="24"/>
          <w:szCs w:val="24"/>
        </w:rPr>
        <w:t>3</w:t>
      </w:r>
      <w:r w:rsidRPr="00D53A01">
        <w:rPr>
          <w:rFonts w:ascii="Times New Roman" w:hAnsi="Times New Roman" w:hint="eastAsia"/>
          <w:sz w:val="24"/>
          <w:szCs w:val="24"/>
        </w:rPr>
        <w:t>号同学</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接完接水，</w:t>
      </w:r>
      <w:r w:rsidRPr="00D53A01">
        <w:rPr>
          <w:rFonts w:ascii="Times New Roman" w:hAnsi="Times New Roman" w:hint="eastAsia"/>
          <w:sz w:val="24"/>
          <w:szCs w:val="24"/>
        </w:rPr>
        <w:t>4</w:t>
      </w:r>
      <w:r w:rsidRPr="00D53A01">
        <w:rPr>
          <w:rFonts w:ascii="Times New Roman" w:hAnsi="Times New Roman" w:hint="eastAsia"/>
          <w:sz w:val="24"/>
          <w:szCs w:val="24"/>
        </w:rPr>
        <w:t>号同学接替</w:t>
      </w:r>
      <w:r w:rsidRPr="00D53A01">
        <w:rPr>
          <w:rFonts w:ascii="Times New Roman" w:hAnsi="Times New Roman" w:hint="eastAsia"/>
          <w:sz w:val="24"/>
          <w:szCs w:val="24"/>
        </w:rPr>
        <w:t>3</w:t>
      </w:r>
      <w:r w:rsidRPr="00D53A01">
        <w:rPr>
          <w:rFonts w:ascii="Times New Roman" w:hAnsi="Times New Roman" w:hint="eastAsia"/>
          <w:sz w:val="24"/>
          <w:szCs w:val="24"/>
        </w:rPr>
        <w:t>号同学开始接水。</w:t>
      </w:r>
    </w:p>
    <w:p w:rsidR="00D53A01" w:rsidRPr="00D53A01" w:rsidRDefault="00D53A01" w:rsidP="00D53A01">
      <w:pPr>
        <w:spacing w:line="360" w:lineRule="auto"/>
        <w:ind w:firstLineChars="200" w:firstLine="480"/>
        <w:rPr>
          <w:rFonts w:ascii="Times New Roman" w:hAnsi="Times New Roman"/>
          <w:sz w:val="24"/>
          <w:szCs w:val="24"/>
        </w:rPr>
      </w:pPr>
      <w:r w:rsidRPr="00D53A01">
        <w:rPr>
          <w:rFonts w:ascii="Times New Roman" w:hAnsi="Times New Roman" w:hint="eastAsia"/>
          <w:sz w:val="24"/>
          <w:szCs w:val="24"/>
        </w:rPr>
        <w:t>第</w:t>
      </w:r>
      <w:r w:rsidRPr="00D53A01">
        <w:rPr>
          <w:rFonts w:ascii="Times New Roman" w:hAnsi="Times New Roman" w:hint="eastAsia"/>
          <w:sz w:val="24"/>
          <w:szCs w:val="24"/>
        </w:rPr>
        <w:t>2</w:t>
      </w:r>
      <w:r w:rsidRPr="00D53A01">
        <w:rPr>
          <w:rFonts w:ascii="Times New Roman" w:hAnsi="Times New Roman" w:hint="eastAsia"/>
          <w:sz w:val="24"/>
          <w:szCs w:val="24"/>
        </w:rPr>
        <w:t>秒，</w:t>
      </w:r>
      <w:r w:rsidRPr="00D53A01">
        <w:rPr>
          <w:rFonts w:ascii="Times New Roman" w:hAnsi="Times New Roman" w:hint="eastAsia"/>
          <w:sz w:val="24"/>
          <w:szCs w:val="24"/>
        </w:rPr>
        <w:t>3</w:t>
      </w:r>
      <w:r w:rsidRPr="00D53A01">
        <w:rPr>
          <w:rFonts w:ascii="Times New Roman" w:hAnsi="Times New Roman" w:hint="eastAsia"/>
          <w:sz w:val="24"/>
          <w:szCs w:val="24"/>
        </w:rPr>
        <w:t>人接水。第</w:t>
      </w:r>
      <w:r w:rsidRPr="00D53A01">
        <w:rPr>
          <w:rFonts w:ascii="Times New Roman" w:hAnsi="Times New Roman" w:hint="eastAsia"/>
          <w:sz w:val="24"/>
          <w:szCs w:val="24"/>
        </w:rPr>
        <w:t>2</w:t>
      </w:r>
      <w:r w:rsidRPr="00D53A01">
        <w:rPr>
          <w:rFonts w:ascii="Times New Roman" w:hAnsi="Times New Roman" w:hint="eastAsia"/>
          <w:sz w:val="24"/>
          <w:szCs w:val="24"/>
        </w:rPr>
        <w:t>秒结束时，</w:t>
      </w:r>
      <w:r w:rsidRPr="00D53A01">
        <w:rPr>
          <w:rFonts w:ascii="Times New Roman" w:hAnsi="Times New Roman" w:hint="eastAsia"/>
          <w:sz w:val="24"/>
          <w:szCs w:val="24"/>
        </w:rPr>
        <w:t>1</w:t>
      </w:r>
      <w:r w:rsidRPr="00D53A01">
        <w:rPr>
          <w:rFonts w:ascii="Times New Roman" w:hAnsi="Times New Roman" w:hint="eastAsia"/>
          <w:sz w:val="24"/>
          <w:szCs w:val="24"/>
        </w:rPr>
        <w:t>、</w:t>
      </w:r>
      <w:r w:rsidRPr="00D53A01">
        <w:rPr>
          <w:rFonts w:ascii="Times New Roman" w:hAnsi="Times New Roman" w:hint="eastAsia"/>
          <w:sz w:val="24"/>
          <w:szCs w:val="24"/>
        </w:rPr>
        <w:t>2</w:t>
      </w:r>
      <w:r w:rsidRPr="00D53A01">
        <w:rPr>
          <w:rFonts w:ascii="Times New Roman" w:hAnsi="Times New Roman" w:hint="eastAsia"/>
          <w:sz w:val="24"/>
          <w:szCs w:val="24"/>
        </w:rPr>
        <w:t>号同学每人的已接水量为</w:t>
      </w:r>
      <w:r w:rsidRPr="00D53A01">
        <w:rPr>
          <w:rFonts w:ascii="Times New Roman" w:hAnsi="Times New Roman" w:hint="eastAsia"/>
          <w:sz w:val="24"/>
          <w:szCs w:val="24"/>
        </w:rPr>
        <w:t>2</w:t>
      </w:r>
      <w:r w:rsidRPr="00D53A01">
        <w:rPr>
          <w:rFonts w:ascii="Times New Roman" w:hAnsi="Times New Roman" w:hint="eastAsia"/>
          <w:sz w:val="24"/>
          <w:szCs w:val="24"/>
        </w:rPr>
        <w:t>，</w:t>
      </w:r>
      <w:r w:rsidRPr="00D53A01">
        <w:rPr>
          <w:rFonts w:ascii="Times New Roman" w:hAnsi="Times New Roman" w:hint="eastAsia"/>
          <w:sz w:val="24"/>
          <w:szCs w:val="24"/>
        </w:rPr>
        <w:t>4</w:t>
      </w:r>
      <w:r w:rsidRPr="00D53A01">
        <w:rPr>
          <w:rFonts w:ascii="Times New Roman" w:hAnsi="Times New Roman" w:hint="eastAsia"/>
          <w:sz w:val="24"/>
          <w:szCs w:val="24"/>
        </w:rPr>
        <w:t>号同学的已</w:t>
      </w:r>
    </w:p>
    <w:p w:rsidR="00D53A01" w:rsidRPr="00D53A01" w:rsidRDefault="00D53A01" w:rsidP="00D53A01">
      <w:pPr>
        <w:spacing w:line="360" w:lineRule="auto"/>
        <w:ind w:firstLineChars="200" w:firstLine="480"/>
        <w:rPr>
          <w:rFonts w:ascii="Times New Roman" w:hAnsi="Times New Roman"/>
          <w:sz w:val="24"/>
          <w:szCs w:val="24"/>
        </w:rPr>
      </w:pPr>
      <w:r w:rsidRPr="00D53A01">
        <w:rPr>
          <w:rFonts w:ascii="Times New Roman" w:hAnsi="Times New Roman" w:hint="eastAsia"/>
          <w:sz w:val="24"/>
          <w:szCs w:val="24"/>
        </w:rPr>
        <w:t>第</w:t>
      </w:r>
      <w:r w:rsidRPr="00D53A01">
        <w:rPr>
          <w:rFonts w:ascii="Times New Roman" w:hAnsi="Times New Roman" w:hint="eastAsia"/>
          <w:sz w:val="24"/>
          <w:szCs w:val="24"/>
        </w:rPr>
        <w:t>3</w:t>
      </w:r>
      <w:r w:rsidRPr="00D53A01">
        <w:rPr>
          <w:rFonts w:ascii="Times New Roman" w:hAnsi="Times New Roman" w:hint="eastAsia"/>
          <w:sz w:val="24"/>
          <w:szCs w:val="24"/>
        </w:rPr>
        <w:t>秒，</w:t>
      </w:r>
      <w:r w:rsidRPr="00D53A01">
        <w:rPr>
          <w:rFonts w:ascii="Times New Roman" w:hAnsi="Times New Roman" w:hint="eastAsia"/>
          <w:sz w:val="24"/>
          <w:szCs w:val="24"/>
        </w:rPr>
        <w:t>3</w:t>
      </w:r>
      <w:r w:rsidRPr="00D53A01">
        <w:rPr>
          <w:rFonts w:ascii="Times New Roman" w:hAnsi="Times New Roman" w:hint="eastAsia"/>
          <w:sz w:val="24"/>
          <w:szCs w:val="24"/>
        </w:rPr>
        <w:t>人接水。第</w:t>
      </w:r>
      <w:r w:rsidRPr="00D53A01">
        <w:rPr>
          <w:rFonts w:ascii="Times New Roman" w:hAnsi="Times New Roman" w:hint="eastAsia"/>
          <w:sz w:val="24"/>
          <w:szCs w:val="24"/>
        </w:rPr>
        <w:t>3</w:t>
      </w:r>
      <w:r w:rsidRPr="00D53A01">
        <w:rPr>
          <w:rFonts w:ascii="Times New Roman" w:hAnsi="Times New Roman" w:hint="eastAsia"/>
          <w:sz w:val="24"/>
          <w:szCs w:val="24"/>
        </w:rPr>
        <w:t>秒结束时，</w:t>
      </w:r>
      <w:r w:rsidRPr="00D53A01">
        <w:rPr>
          <w:rFonts w:ascii="Times New Roman" w:hAnsi="Times New Roman" w:hint="eastAsia"/>
          <w:sz w:val="24"/>
          <w:szCs w:val="24"/>
        </w:rPr>
        <w:t>1</w:t>
      </w:r>
      <w:r w:rsidRPr="00D53A01">
        <w:rPr>
          <w:rFonts w:ascii="Times New Roman" w:hAnsi="Times New Roman" w:hint="eastAsia"/>
          <w:sz w:val="24"/>
          <w:szCs w:val="24"/>
        </w:rPr>
        <w:t>、</w:t>
      </w:r>
      <w:r w:rsidRPr="00D53A01">
        <w:rPr>
          <w:rFonts w:ascii="Times New Roman" w:hAnsi="Times New Roman" w:hint="eastAsia"/>
          <w:sz w:val="24"/>
          <w:szCs w:val="24"/>
        </w:rPr>
        <w:t>2</w:t>
      </w:r>
      <w:r w:rsidRPr="00D53A01">
        <w:rPr>
          <w:rFonts w:ascii="Times New Roman" w:hAnsi="Times New Roman" w:hint="eastAsia"/>
          <w:sz w:val="24"/>
          <w:szCs w:val="24"/>
        </w:rPr>
        <w:t>号同学每人的已接水量为</w:t>
      </w:r>
      <w:r w:rsidRPr="00D53A01">
        <w:rPr>
          <w:rFonts w:ascii="Times New Roman" w:hAnsi="Times New Roman" w:hint="eastAsia"/>
          <w:sz w:val="24"/>
          <w:szCs w:val="24"/>
        </w:rPr>
        <w:t>3, 4</w:t>
      </w:r>
      <w:r w:rsidRPr="00D53A01">
        <w:rPr>
          <w:rFonts w:ascii="Times New Roman" w:hAnsi="Times New Roman" w:hint="eastAsia"/>
          <w:sz w:val="24"/>
          <w:szCs w:val="24"/>
        </w:rPr>
        <w:t>号同学的已接</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lastRenderedPageBreak/>
        <w:t>水量为</w:t>
      </w:r>
      <w:r w:rsidRPr="00D53A01">
        <w:rPr>
          <w:rFonts w:ascii="Times New Roman" w:hAnsi="Times New Roman" w:hint="eastAsia"/>
          <w:sz w:val="24"/>
          <w:szCs w:val="24"/>
        </w:rPr>
        <w:t>2</w:t>
      </w:r>
      <w:r w:rsidRPr="00D53A01">
        <w:rPr>
          <w:rFonts w:ascii="Times New Roman" w:hAnsi="Times New Roman" w:hint="eastAsia"/>
          <w:sz w:val="24"/>
          <w:szCs w:val="24"/>
        </w:rPr>
        <w:t>。</w:t>
      </w:r>
      <w:r w:rsidRPr="00D53A01">
        <w:rPr>
          <w:rFonts w:ascii="Times New Roman" w:hAnsi="Times New Roman" w:hint="eastAsia"/>
          <w:sz w:val="24"/>
          <w:szCs w:val="24"/>
        </w:rPr>
        <w:t>4</w:t>
      </w:r>
      <w:r w:rsidRPr="00D53A01">
        <w:rPr>
          <w:rFonts w:ascii="Times New Roman" w:hAnsi="Times New Roman" w:hint="eastAsia"/>
          <w:sz w:val="24"/>
          <w:szCs w:val="24"/>
        </w:rPr>
        <w:t>号同学接完水，</w:t>
      </w:r>
      <w:r w:rsidRPr="00D53A01">
        <w:rPr>
          <w:rFonts w:ascii="Times New Roman" w:hAnsi="Times New Roman" w:hint="eastAsia"/>
          <w:sz w:val="24"/>
          <w:szCs w:val="24"/>
        </w:rPr>
        <w:t>5</w:t>
      </w:r>
      <w:r w:rsidRPr="00D53A01">
        <w:rPr>
          <w:rFonts w:ascii="Times New Roman" w:hAnsi="Times New Roman" w:hint="eastAsia"/>
          <w:sz w:val="24"/>
          <w:szCs w:val="24"/>
        </w:rPr>
        <w:t>号同学接替</w:t>
      </w:r>
      <w:r w:rsidRPr="00D53A01">
        <w:rPr>
          <w:rFonts w:ascii="Times New Roman" w:hAnsi="Times New Roman" w:hint="eastAsia"/>
          <w:sz w:val="24"/>
          <w:szCs w:val="24"/>
        </w:rPr>
        <w:t>4</w:t>
      </w:r>
      <w:r w:rsidRPr="00D53A01">
        <w:rPr>
          <w:rFonts w:ascii="Times New Roman" w:hAnsi="Times New Roman" w:hint="eastAsia"/>
          <w:sz w:val="24"/>
          <w:szCs w:val="24"/>
        </w:rPr>
        <w:t>号同学开始接水。</w:t>
      </w:r>
    </w:p>
    <w:p w:rsidR="00D53A01" w:rsidRPr="00D53A01" w:rsidRDefault="00D53A01" w:rsidP="00D53A01">
      <w:pPr>
        <w:spacing w:line="360" w:lineRule="auto"/>
        <w:rPr>
          <w:rFonts w:ascii="Times New Roman" w:hAnsi="Times New Roman"/>
          <w:sz w:val="24"/>
          <w:szCs w:val="24"/>
        </w:rPr>
      </w:pPr>
      <w:r w:rsidRPr="00D53A01">
        <w:rPr>
          <w:rFonts w:ascii="Times New Roman" w:hAnsi="Times New Roman" w:hint="eastAsia"/>
          <w:sz w:val="24"/>
          <w:szCs w:val="24"/>
        </w:rPr>
        <w:t xml:space="preserve">   </w:t>
      </w:r>
      <w:r w:rsidRPr="00D53A01">
        <w:rPr>
          <w:rFonts w:ascii="Times New Roman" w:hAnsi="Times New Roman" w:hint="eastAsia"/>
          <w:sz w:val="24"/>
          <w:szCs w:val="24"/>
        </w:rPr>
        <w:t>第</w:t>
      </w:r>
      <w:r w:rsidRPr="00D53A01">
        <w:rPr>
          <w:rFonts w:ascii="Times New Roman" w:hAnsi="Times New Roman" w:hint="eastAsia"/>
          <w:sz w:val="24"/>
          <w:szCs w:val="24"/>
        </w:rPr>
        <w:t>4</w:t>
      </w:r>
      <w:r w:rsidRPr="00D53A01">
        <w:rPr>
          <w:rFonts w:ascii="Times New Roman" w:hAnsi="Times New Roman" w:hint="eastAsia"/>
          <w:sz w:val="24"/>
          <w:szCs w:val="24"/>
        </w:rPr>
        <w:t>秒，</w:t>
      </w:r>
      <w:r w:rsidRPr="00D53A01">
        <w:rPr>
          <w:rFonts w:ascii="Times New Roman" w:hAnsi="Times New Roman" w:hint="eastAsia"/>
          <w:sz w:val="24"/>
          <w:szCs w:val="24"/>
        </w:rPr>
        <w:t>3</w:t>
      </w:r>
      <w:r w:rsidRPr="00D53A01">
        <w:rPr>
          <w:rFonts w:ascii="Times New Roman" w:hAnsi="Times New Roman" w:hint="eastAsia"/>
          <w:sz w:val="24"/>
          <w:szCs w:val="24"/>
        </w:rPr>
        <w:t>人接水。第</w:t>
      </w:r>
      <w:r w:rsidRPr="00D53A01">
        <w:rPr>
          <w:rFonts w:ascii="Times New Roman" w:hAnsi="Times New Roman" w:hint="eastAsia"/>
          <w:sz w:val="24"/>
          <w:szCs w:val="24"/>
        </w:rPr>
        <w:t>4</w:t>
      </w:r>
      <w:r w:rsidRPr="00D53A01">
        <w:rPr>
          <w:rFonts w:ascii="Times New Roman" w:hAnsi="Times New Roman" w:hint="eastAsia"/>
          <w:sz w:val="24"/>
          <w:szCs w:val="24"/>
        </w:rPr>
        <w:t>秒结束时，</w:t>
      </w:r>
      <w:r w:rsidRPr="00D53A01">
        <w:rPr>
          <w:rFonts w:ascii="Times New Roman" w:hAnsi="Times New Roman" w:hint="eastAsia"/>
          <w:sz w:val="24"/>
          <w:szCs w:val="24"/>
        </w:rPr>
        <w:t>1</w:t>
      </w:r>
      <w:r w:rsidRPr="00D53A01">
        <w:rPr>
          <w:rFonts w:ascii="Times New Roman" w:hAnsi="Times New Roman" w:hint="eastAsia"/>
          <w:sz w:val="24"/>
          <w:szCs w:val="24"/>
        </w:rPr>
        <w:t>、</w:t>
      </w:r>
      <w:r w:rsidRPr="00D53A01">
        <w:rPr>
          <w:rFonts w:ascii="Times New Roman" w:hAnsi="Times New Roman" w:hint="eastAsia"/>
          <w:sz w:val="24"/>
          <w:szCs w:val="24"/>
        </w:rPr>
        <w:t>2</w:t>
      </w:r>
      <w:r w:rsidRPr="00D53A01">
        <w:rPr>
          <w:rFonts w:ascii="Times New Roman" w:hAnsi="Times New Roman" w:hint="eastAsia"/>
          <w:sz w:val="24"/>
          <w:szCs w:val="24"/>
        </w:rPr>
        <w:t>号同学每人的已接水量为</w:t>
      </w:r>
      <w:r w:rsidRPr="00D53A01">
        <w:rPr>
          <w:rFonts w:ascii="Times New Roman" w:hAnsi="Times New Roman" w:hint="eastAsia"/>
          <w:sz w:val="24"/>
          <w:szCs w:val="24"/>
        </w:rPr>
        <w:t>4</w:t>
      </w:r>
      <w:r w:rsidRPr="00D53A01">
        <w:rPr>
          <w:rFonts w:ascii="Times New Roman" w:hAnsi="Times New Roman" w:hint="eastAsia"/>
          <w:sz w:val="24"/>
          <w:szCs w:val="24"/>
        </w:rPr>
        <w:t>，</w:t>
      </w:r>
      <w:r w:rsidRPr="00D53A01">
        <w:rPr>
          <w:rFonts w:ascii="Times New Roman" w:hAnsi="Times New Roman" w:hint="eastAsia"/>
          <w:sz w:val="24"/>
          <w:szCs w:val="24"/>
        </w:rPr>
        <w:t>5</w:t>
      </w:r>
      <w:r w:rsidRPr="00D53A01">
        <w:rPr>
          <w:rFonts w:ascii="Times New Roman" w:hAnsi="Times New Roman" w:hint="eastAsia"/>
          <w:sz w:val="24"/>
          <w:szCs w:val="24"/>
        </w:rPr>
        <w:t>号同学的已接水量为</w:t>
      </w:r>
      <w:r w:rsidRPr="00D53A01">
        <w:rPr>
          <w:rFonts w:ascii="Times New Roman" w:hAnsi="Times New Roman" w:hint="eastAsia"/>
          <w:sz w:val="24"/>
          <w:szCs w:val="24"/>
        </w:rPr>
        <w:t>1</w:t>
      </w:r>
      <w:r w:rsidRPr="00D53A01">
        <w:rPr>
          <w:rFonts w:ascii="Times New Roman" w:hAnsi="Times New Roman" w:hint="eastAsia"/>
          <w:sz w:val="24"/>
          <w:szCs w:val="24"/>
        </w:rPr>
        <w:t>。</w:t>
      </w:r>
      <w:r w:rsidRPr="00D53A01">
        <w:rPr>
          <w:rFonts w:ascii="Times New Roman" w:hAnsi="Times New Roman" w:hint="eastAsia"/>
          <w:sz w:val="24"/>
          <w:szCs w:val="24"/>
        </w:rPr>
        <w:t>1</w:t>
      </w:r>
      <w:r w:rsidRPr="00D53A01">
        <w:rPr>
          <w:rFonts w:ascii="Times New Roman" w:hAnsi="Times New Roman" w:hint="eastAsia"/>
          <w:sz w:val="24"/>
          <w:szCs w:val="24"/>
        </w:rPr>
        <w:t>、</w:t>
      </w:r>
      <w:r w:rsidRPr="00D53A01">
        <w:rPr>
          <w:rFonts w:ascii="Times New Roman" w:hAnsi="Times New Roman" w:hint="eastAsia"/>
          <w:sz w:val="24"/>
          <w:szCs w:val="24"/>
        </w:rPr>
        <w:t>2</w:t>
      </w:r>
      <w:r w:rsidRPr="00D53A01">
        <w:rPr>
          <w:rFonts w:ascii="Times New Roman" w:hAnsi="Times New Roman" w:hint="eastAsia"/>
          <w:sz w:val="24"/>
          <w:szCs w:val="24"/>
        </w:rPr>
        <w:t>、</w:t>
      </w:r>
      <w:r w:rsidRPr="00D53A01">
        <w:rPr>
          <w:rFonts w:ascii="Times New Roman" w:hAnsi="Times New Roman" w:hint="eastAsia"/>
          <w:sz w:val="24"/>
          <w:szCs w:val="24"/>
        </w:rPr>
        <w:t>5</w:t>
      </w:r>
      <w:r w:rsidRPr="00D53A01">
        <w:rPr>
          <w:rFonts w:ascii="Times New Roman" w:hAnsi="Times New Roman" w:hint="eastAsia"/>
          <w:sz w:val="24"/>
          <w:szCs w:val="24"/>
        </w:rPr>
        <w:t>号同学接完水，即所有人完成接水。总接水时间为</w:t>
      </w:r>
      <w:r w:rsidRPr="00D53A01">
        <w:rPr>
          <w:rFonts w:ascii="Times New Roman" w:hAnsi="Times New Roman" w:hint="eastAsia"/>
          <w:sz w:val="24"/>
          <w:szCs w:val="24"/>
        </w:rPr>
        <w:t>4</w:t>
      </w:r>
      <w:r w:rsidRPr="00D53A01">
        <w:rPr>
          <w:rFonts w:ascii="Times New Roman" w:hAnsi="Times New Roman" w:hint="eastAsia"/>
          <w:sz w:val="24"/>
          <w:szCs w:val="24"/>
        </w:rPr>
        <w:t>秒。</w:t>
      </w:r>
    </w:p>
    <w:p w:rsidR="00D53A01" w:rsidRPr="00D53A01" w:rsidRDefault="00D53A01" w:rsidP="00D53A01">
      <w:pPr>
        <w:spacing w:line="360" w:lineRule="auto"/>
        <w:outlineLvl w:val="2"/>
        <w:rPr>
          <w:rFonts w:ascii="黑体" w:eastAsia="黑体" w:hAnsi="黑体"/>
          <w:sz w:val="28"/>
          <w:szCs w:val="28"/>
        </w:rPr>
      </w:pPr>
      <w:r w:rsidRPr="00D53A01">
        <w:rPr>
          <w:rFonts w:ascii="黑体" w:eastAsia="黑体" w:hAnsi="黑体" w:hint="eastAsia"/>
          <w:sz w:val="28"/>
          <w:szCs w:val="28"/>
        </w:rPr>
        <w:t>题目</w:t>
      </w:r>
      <w:r w:rsidRPr="00D53A01">
        <w:rPr>
          <w:rFonts w:ascii="黑体" w:eastAsia="黑体" w:hAnsi="黑体"/>
          <w:sz w:val="28"/>
          <w:szCs w:val="28"/>
        </w:rPr>
        <w:t>20</w:t>
      </w:r>
      <w:r w:rsidRPr="00D53A01">
        <w:rPr>
          <w:rFonts w:ascii="黑体" w:eastAsia="黑体" w:hAnsi="黑体" w:hint="eastAsia"/>
          <w:sz w:val="28"/>
          <w:szCs w:val="28"/>
        </w:rPr>
        <w:t>：学生运动会成绩数据库系统</w:t>
      </w:r>
    </w:p>
    <w:p w:rsidR="00D53A01" w:rsidRPr="00D53A01" w:rsidRDefault="00D53A01" w:rsidP="00D53A01">
      <w:pPr>
        <w:spacing w:line="400" w:lineRule="exact"/>
        <w:rPr>
          <w:rFonts w:ascii="宋体" w:hAnsi="Courier New"/>
          <w:sz w:val="24"/>
          <w:szCs w:val="24"/>
        </w:rPr>
      </w:pPr>
      <w:r w:rsidRPr="00D53A01">
        <w:rPr>
          <w:rFonts w:ascii="宋体" w:hAnsi="Courier New" w:hint="eastAsia"/>
          <w:sz w:val="24"/>
          <w:szCs w:val="24"/>
        </w:rPr>
        <w:t>功能：</w:t>
      </w:r>
    </w:p>
    <w:p w:rsidR="00D53A01" w:rsidRPr="00D53A01" w:rsidRDefault="00D53A01" w:rsidP="00D53A01">
      <w:pPr>
        <w:spacing w:line="400" w:lineRule="exact"/>
        <w:ind w:firstLine="420"/>
        <w:rPr>
          <w:rFonts w:ascii="宋体" w:hAnsi="宋体"/>
          <w:b/>
          <w:sz w:val="24"/>
          <w:szCs w:val="24"/>
        </w:rPr>
      </w:pPr>
      <w:r w:rsidRPr="00D53A01">
        <w:rPr>
          <w:rFonts w:ascii="宋体" w:hAnsi="宋体" w:hint="eastAsia"/>
          <w:sz w:val="24"/>
          <w:szCs w:val="24"/>
        </w:rPr>
        <w:t>学生运动会成绩数据库</w:t>
      </w:r>
      <w:r w:rsidRPr="00D53A01">
        <w:rPr>
          <w:rFonts w:ascii="宋体" w:hAnsi="Courier New" w:hint="eastAsia"/>
          <w:sz w:val="24"/>
          <w:szCs w:val="24"/>
        </w:rPr>
        <w:t>系统记录某校运动会上全部运动项目，各学院获得的分数及排名的情况，包括50、100、200，400，1500米，跳高，跳远，标枪，铅球铁饼等。进入系统后可以输入和修改某个项目的结果情况，可以</w:t>
      </w:r>
      <w:r w:rsidRPr="00D53A01">
        <w:rPr>
          <w:rFonts w:ascii="宋体" w:hAnsi="宋体" w:hint="eastAsia"/>
          <w:sz w:val="24"/>
          <w:szCs w:val="24"/>
        </w:rPr>
        <w:t>按各学院编号输出总分；按总分排序；按男团体总分排序 ；按学院编号查询；按项目编号查询；按女团体总分排序。</w:t>
      </w:r>
    </w:p>
    <w:p w:rsidR="00D53A01" w:rsidRPr="00D53A01" w:rsidRDefault="00D53A01" w:rsidP="00D53A01">
      <w:pPr>
        <w:spacing w:line="400" w:lineRule="exact"/>
        <w:rPr>
          <w:rFonts w:ascii="Times New Roman" w:hAnsi="Times New Roman"/>
          <w:sz w:val="24"/>
          <w:szCs w:val="24"/>
        </w:rPr>
      </w:pPr>
      <w:r w:rsidRPr="00D53A01">
        <w:rPr>
          <w:rFonts w:ascii="Times New Roman" w:hAnsi="Times New Roman" w:hint="eastAsia"/>
          <w:sz w:val="24"/>
          <w:szCs w:val="24"/>
        </w:rPr>
        <w:t>分步实施：</w:t>
      </w:r>
    </w:p>
    <w:p w:rsidR="00D53A01" w:rsidRPr="00D53A01" w:rsidRDefault="00D53A01" w:rsidP="00D53A01">
      <w:pPr>
        <w:numPr>
          <w:ilvl w:val="0"/>
          <w:numId w:val="10"/>
        </w:numPr>
        <w:spacing w:line="400" w:lineRule="exact"/>
        <w:rPr>
          <w:rFonts w:ascii="Times New Roman" w:hAnsi="Times New Roman"/>
          <w:sz w:val="24"/>
          <w:szCs w:val="24"/>
        </w:rPr>
      </w:pPr>
      <w:r w:rsidRPr="00D53A01">
        <w:rPr>
          <w:rFonts w:ascii="Times New Roman" w:hAnsi="Times New Roman" w:hint="eastAsia"/>
          <w:sz w:val="24"/>
          <w:szCs w:val="24"/>
        </w:rPr>
        <w:t>初步完成总体设计，搭好框架，确定人机对话的界面，确定函数个数；</w:t>
      </w:r>
    </w:p>
    <w:p w:rsidR="00D53A01" w:rsidRPr="00D53A01" w:rsidRDefault="00D53A01" w:rsidP="00D53A01">
      <w:pPr>
        <w:numPr>
          <w:ilvl w:val="0"/>
          <w:numId w:val="10"/>
        </w:numPr>
        <w:spacing w:line="400" w:lineRule="exact"/>
        <w:rPr>
          <w:rFonts w:ascii="Times New Roman" w:hAnsi="Times New Roman"/>
          <w:sz w:val="24"/>
          <w:szCs w:val="24"/>
        </w:rPr>
      </w:pPr>
      <w:r w:rsidRPr="00D53A01">
        <w:rPr>
          <w:rFonts w:ascii="Times New Roman" w:hAnsi="Times New Roman" w:hint="eastAsia"/>
          <w:sz w:val="24"/>
          <w:szCs w:val="24"/>
        </w:rPr>
        <w:t>完成最低要求：建立一个文件，包括某个系，</w:t>
      </w:r>
      <w:r w:rsidRPr="00D53A01">
        <w:rPr>
          <w:rFonts w:ascii="Times New Roman" w:hAnsi="Times New Roman" w:hint="eastAsia"/>
          <w:sz w:val="24"/>
          <w:szCs w:val="24"/>
        </w:rPr>
        <w:t>5</w:t>
      </w:r>
      <w:r w:rsidRPr="00D53A01">
        <w:rPr>
          <w:rFonts w:ascii="Times New Roman" w:hAnsi="Times New Roman" w:hint="eastAsia"/>
          <w:sz w:val="24"/>
          <w:szCs w:val="24"/>
        </w:rPr>
        <w:t>个项目的得分情况，能对文件中的信息进行扩充（追加），修改和删除；</w:t>
      </w:r>
    </w:p>
    <w:p w:rsidR="00D53A01" w:rsidRPr="00D53A01" w:rsidRDefault="00D53A01" w:rsidP="00D53A01">
      <w:pPr>
        <w:numPr>
          <w:ilvl w:val="0"/>
          <w:numId w:val="10"/>
        </w:numPr>
        <w:spacing w:line="400" w:lineRule="exact"/>
        <w:rPr>
          <w:rFonts w:ascii="Times New Roman" w:hAnsi="Times New Roman"/>
          <w:sz w:val="24"/>
          <w:szCs w:val="24"/>
        </w:rPr>
      </w:pPr>
      <w:r w:rsidRPr="00D53A01">
        <w:rPr>
          <w:rFonts w:ascii="Times New Roman" w:hAnsi="Times New Roman" w:hint="eastAsia"/>
          <w:sz w:val="24"/>
          <w:szCs w:val="24"/>
        </w:rPr>
        <w:t>进一步要求：完成对多个学院，多个项目的得分排序，以及完成系统查询功能。有兴趣的同学可以自己扩充系统功能。</w:t>
      </w:r>
    </w:p>
    <w:p w:rsidR="00D53A01" w:rsidRPr="00D53A01" w:rsidRDefault="00D53A01" w:rsidP="00D53A01">
      <w:pPr>
        <w:spacing w:line="400" w:lineRule="exact"/>
        <w:rPr>
          <w:rFonts w:ascii="Times New Roman" w:hAnsi="Times New Roman"/>
          <w:b/>
          <w:sz w:val="24"/>
          <w:szCs w:val="24"/>
        </w:rPr>
      </w:pPr>
      <w:r w:rsidRPr="00D53A01">
        <w:rPr>
          <w:rFonts w:ascii="Times New Roman" w:hAnsi="宋体" w:hint="eastAsia"/>
          <w:sz w:val="24"/>
          <w:szCs w:val="24"/>
        </w:rPr>
        <w:t>键盘输入：学院数目，男子项目数女子项目数，（</w:t>
      </w:r>
      <w:proofErr w:type="gramStart"/>
      <w:r w:rsidRPr="00D53A01">
        <w:rPr>
          <w:rFonts w:ascii="Times New Roman" w:hAnsi="宋体" w:hint="eastAsia"/>
          <w:sz w:val="24"/>
          <w:szCs w:val="24"/>
        </w:rPr>
        <w:t>每项目取</w:t>
      </w:r>
      <w:proofErr w:type="gramEnd"/>
      <w:r w:rsidRPr="00D53A01">
        <w:rPr>
          <w:rFonts w:ascii="Times New Roman" w:hAnsi="宋体" w:hint="eastAsia"/>
          <w:sz w:val="24"/>
          <w:szCs w:val="24"/>
        </w:rPr>
        <w:t>前三名，分别为</w:t>
      </w:r>
      <w:r w:rsidRPr="00D53A01">
        <w:rPr>
          <w:rFonts w:ascii="Times New Roman" w:hAnsi="宋体" w:hint="eastAsia"/>
          <w:sz w:val="24"/>
          <w:szCs w:val="24"/>
        </w:rPr>
        <w:t>10</w:t>
      </w:r>
      <w:r w:rsidRPr="00D53A01">
        <w:rPr>
          <w:rFonts w:ascii="Times New Roman" w:hAnsi="宋体" w:hint="eastAsia"/>
          <w:sz w:val="24"/>
          <w:szCs w:val="24"/>
        </w:rPr>
        <w:t>，</w:t>
      </w:r>
      <w:r w:rsidRPr="00D53A01">
        <w:rPr>
          <w:rFonts w:ascii="Times New Roman" w:hAnsi="宋体" w:hint="eastAsia"/>
          <w:sz w:val="24"/>
          <w:szCs w:val="24"/>
        </w:rPr>
        <w:t>5</w:t>
      </w:r>
      <w:r w:rsidRPr="00D53A01">
        <w:rPr>
          <w:rFonts w:ascii="Times New Roman" w:hAnsi="宋体" w:hint="eastAsia"/>
          <w:sz w:val="24"/>
          <w:szCs w:val="24"/>
        </w:rPr>
        <w:t>，</w:t>
      </w:r>
      <w:r w:rsidRPr="00D53A01">
        <w:rPr>
          <w:rFonts w:ascii="Times New Roman" w:hAnsi="宋体" w:hint="eastAsia"/>
          <w:sz w:val="24"/>
          <w:szCs w:val="24"/>
        </w:rPr>
        <w:t>2</w:t>
      </w:r>
      <w:r w:rsidRPr="00D53A01">
        <w:rPr>
          <w:rFonts w:ascii="Times New Roman" w:hAnsi="宋体" w:hint="eastAsia"/>
          <w:sz w:val="24"/>
          <w:szCs w:val="24"/>
        </w:rPr>
        <w:t>分）</w:t>
      </w:r>
    </w:p>
    <w:p w:rsidR="00D53A01" w:rsidRPr="00D53A01" w:rsidRDefault="00D53A01" w:rsidP="00D53A01">
      <w:pPr>
        <w:spacing w:line="400" w:lineRule="exact"/>
        <w:rPr>
          <w:rFonts w:ascii="Times New Roman" w:hAnsi="Times New Roman"/>
          <w:sz w:val="24"/>
          <w:szCs w:val="24"/>
        </w:rPr>
      </w:pPr>
      <w:r w:rsidRPr="00D53A01">
        <w:rPr>
          <w:rFonts w:ascii="Times New Roman" w:hAnsi="Times New Roman" w:hint="eastAsia"/>
          <w:sz w:val="24"/>
          <w:szCs w:val="24"/>
        </w:rPr>
        <w:t>要求：</w:t>
      </w:r>
      <w:r w:rsidRPr="00D53A01">
        <w:rPr>
          <w:rFonts w:ascii="Times New Roman" w:hAnsi="Times New Roman" w:hint="eastAsia"/>
          <w:sz w:val="24"/>
          <w:szCs w:val="24"/>
        </w:rPr>
        <w:t>1</w:t>
      </w:r>
      <w:r w:rsidRPr="00D53A01">
        <w:rPr>
          <w:rFonts w:ascii="Times New Roman" w:hAnsi="Times New Roman" w:hint="eastAsia"/>
          <w:sz w:val="24"/>
          <w:szCs w:val="24"/>
        </w:rPr>
        <w:t>）界面友好，函数功能要划分好</w:t>
      </w:r>
    </w:p>
    <w:p w:rsidR="00D53A01" w:rsidRPr="00D53A01" w:rsidRDefault="00D53A01" w:rsidP="00D53A01">
      <w:pPr>
        <w:spacing w:line="400" w:lineRule="exact"/>
        <w:ind w:left="645"/>
        <w:rPr>
          <w:rFonts w:ascii="Times New Roman" w:hAnsi="Times New Roman"/>
          <w:sz w:val="24"/>
          <w:szCs w:val="24"/>
        </w:rPr>
      </w:pPr>
      <w:r w:rsidRPr="00D53A01">
        <w:rPr>
          <w:rFonts w:ascii="Times New Roman" w:hAnsi="Times New Roman" w:hint="eastAsia"/>
          <w:sz w:val="24"/>
          <w:szCs w:val="24"/>
        </w:rPr>
        <w:t>2</w:t>
      </w:r>
      <w:r w:rsidRPr="00D53A01">
        <w:rPr>
          <w:rFonts w:ascii="Times New Roman" w:hAnsi="Times New Roman" w:hint="eastAsia"/>
          <w:sz w:val="24"/>
          <w:szCs w:val="24"/>
        </w:rPr>
        <w:t>）总体设计应画</w:t>
      </w:r>
      <w:proofErr w:type="gramStart"/>
      <w:r w:rsidRPr="00D53A01">
        <w:rPr>
          <w:rFonts w:ascii="Times New Roman" w:hAnsi="Times New Roman" w:hint="eastAsia"/>
          <w:sz w:val="24"/>
          <w:szCs w:val="24"/>
        </w:rPr>
        <w:t>一</w:t>
      </w:r>
      <w:proofErr w:type="gramEnd"/>
      <w:r w:rsidRPr="00D53A01">
        <w:rPr>
          <w:rFonts w:ascii="Times New Roman" w:hAnsi="Times New Roman" w:hint="eastAsia"/>
          <w:sz w:val="24"/>
          <w:szCs w:val="24"/>
        </w:rPr>
        <w:t>流程图</w:t>
      </w:r>
    </w:p>
    <w:p w:rsidR="00D53A01" w:rsidRPr="00D53A01" w:rsidRDefault="00D53A01" w:rsidP="00D53A01">
      <w:pPr>
        <w:spacing w:line="400" w:lineRule="exact"/>
        <w:ind w:left="645"/>
        <w:rPr>
          <w:rFonts w:ascii="Times New Roman" w:hAnsi="Times New Roman"/>
          <w:sz w:val="24"/>
          <w:szCs w:val="24"/>
        </w:rPr>
      </w:pPr>
      <w:r w:rsidRPr="00D53A01">
        <w:rPr>
          <w:rFonts w:ascii="Times New Roman" w:hAnsi="Times New Roman" w:hint="eastAsia"/>
          <w:sz w:val="24"/>
          <w:szCs w:val="24"/>
        </w:rPr>
        <w:t>3</w:t>
      </w:r>
      <w:r w:rsidRPr="00D53A01">
        <w:rPr>
          <w:rFonts w:ascii="Times New Roman" w:hAnsi="Times New Roman" w:hint="eastAsia"/>
          <w:sz w:val="24"/>
          <w:szCs w:val="24"/>
        </w:rPr>
        <w:t>）程序要加必要的注释</w:t>
      </w:r>
    </w:p>
    <w:p w:rsidR="00D53A01" w:rsidRPr="00D53A01" w:rsidRDefault="00D53A01" w:rsidP="00D53A01">
      <w:pPr>
        <w:numPr>
          <w:ilvl w:val="0"/>
          <w:numId w:val="10"/>
        </w:numPr>
        <w:spacing w:line="400" w:lineRule="exact"/>
        <w:rPr>
          <w:rFonts w:ascii="Times New Roman" w:hAnsi="Times New Roman"/>
          <w:sz w:val="24"/>
          <w:szCs w:val="24"/>
        </w:rPr>
      </w:pPr>
      <w:r w:rsidRPr="00D53A01">
        <w:rPr>
          <w:rFonts w:ascii="Times New Roman" w:hAnsi="Times New Roman" w:hint="eastAsia"/>
          <w:sz w:val="24"/>
          <w:szCs w:val="24"/>
        </w:rPr>
        <w:t>要提供程序测试方案</w:t>
      </w:r>
    </w:p>
    <w:p w:rsidR="00D53A01" w:rsidRPr="00D53A01" w:rsidRDefault="00D53A01" w:rsidP="00D53A01">
      <w:pPr>
        <w:numPr>
          <w:ilvl w:val="0"/>
          <w:numId w:val="10"/>
        </w:numPr>
        <w:spacing w:line="400" w:lineRule="exact"/>
        <w:rPr>
          <w:rFonts w:ascii="Times New Roman" w:hAnsi="Times New Roman"/>
          <w:sz w:val="24"/>
          <w:szCs w:val="24"/>
        </w:rPr>
      </w:pPr>
      <w:r w:rsidRPr="00D53A01">
        <w:rPr>
          <w:rFonts w:ascii="Times New Roman" w:hAnsi="Times New Roman" w:hint="eastAsia"/>
          <w:sz w:val="24"/>
          <w:szCs w:val="24"/>
        </w:rPr>
        <w:t>程序一定要经得起测试，宁可功能少一些，也要能运行起来，不能运行的程序是没有价值的。</w:t>
      </w:r>
    </w:p>
    <w:p w:rsidR="00D53A01" w:rsidRPr="00D53A01" w:rsidRDefault="00D53A01" w:rsidP="00D53A01">
      <w:pPr>
        <w:spacing w:line="360" w:lineRule="auto"/>
        <w:outlineLvl w:val="2"/>
        <w:rPr>
          <w:rFonts w:ascii="黑体" w:eastAsia="黑体" w:hAnsi="黑体"/>
          <w:sz w:val="28"/>
          <w:szCs w:val="28"/>
        </w:rPr>
      </w:pPr>
      <w:r w:rsidRPr="00D53A01">
        <w:rPr>
          <w:rFonts w:ascii="黑体" w:eastAsia="黑体" w:hAnsi="黑体" w:hint="eastAsia"/>
          <w:sz w:val="28"/>
          <w:szCs w:val="28"/>
        </w:rPr>
        <w:t>题目2</w:t>
      </w:r>
      <w:r w:rsidRPr="00D53A01">
        <w:rPr>
          <w:rFonts w:ascii="黑体" w:eastAsia="黑体" w:hAnsi="黑体"/>
          <w:sz w:val="28"/>
          <w:szCs w:val="28"/>
        </w:rPr>
        <w:t>1</w:t>
      </w:r>
      <w:r w:rsidRPr="00D53A01">
        <w:rPr>
          <w:rFonts w:ascii="黑体" w:eastAsia="黑体" w:hAnsi="黑体" w:hint="eastAsia"/>
          <w:sz w:val="28"/>
          <w:szCs w:val="28"/>
        </w:rPr>
        <w:t>：订票系统</w:t>
      </w:r>
    </w:p>
    <w:p w:rsidR="00D53A01" w:rsidRPr="00D53A01" w:rsidRDefault="00D53A01" w:rsidP="00D53A01">
      <w:pPr>
        <w:spacing w:line="400" w:lineRule="exact"/>
        <w:ind w:leftChars="-1" w:left="-2"/>
        <w:rPr>
          <w:rFonts w:ascii="Times New Roman" w:hAnsi="Times New Roman"/>
          <w:sz w:val="24"/>
          <w:szCs w:val="24"/>
        </w:rPr>
      </w:pPr>
      <w:r w:rsidRPr="00D53A01">
        <w:rPr>
          <w:rFonts w:ascii="Times New Roman" w:hAnsi="Times New Roman" w:hint="eastAsia"/>
          <w:sz w:val="24"/>
          <w:szCs w:val="24"/>
        </w:rPr>
        <w:t>任务：通过此系统可以实现如下功能：</w:t>
      </w:r>
    </w:p>
    <w:p w:rsidR="00D53A01" w:rsidRPr="00D53A01" w:rsidRDefault="00D53A01" w:rsidP="00D53A01">
      <w:pPr>
        <w:spacing w:line="400" w:lineRule="exact"/>
        <w:ind w:leftChars="-1" w:left="-2"/>
        <w:rPr>
          <w:rFonts w:ascii="Times New Roman" w:hAnsi="Times New Roman"/>
          <w:sz w:val="24"/>
          <w:szCs w:val="24"/>
        </w:rPr>
      </w:pPr>
      <w:r w:rsidRPr="00D53A01">
        <w:rPr>
          <w:rFonts w:ascii="Times New Roman" w:hAnsi="Times New Roman" w:hint="eastAsia"/>
          <w:sz w:val="24"/>
          <w:szCs w:val="24"/>
        </w:rPr>
        <w:t>录入：可以录入航班情况（数据可以存储在一个数据文件中，数据结构、具体数据自定）</w:t>
      </w:r>
    </w:p>
    <w:p w:rsidR="00D53A01" w:rsidRPr="00D53A01" w:rsidRDefault="00D53A01" w:rsidP="00D53A01">
      <w:pPr>
        <w:spacing w:line="400" w:lineRule="exact"/>
        <w:ind w:leftChars="-1" w:left="-2"/>
        <w:rPr>
          <w:rFonts w:ascii="Times New Roman" w:hAnsi="Times New Roman"/>
          <w:sz w:val="24"/>
          <w:szCs w:val="24"/>
        </w:rPr>
      </w:pPr>
      <w:r w:rsidRPr="00D53A01">
        <w:rPr>
          <w:rFonts w:ascii="Times New Roman" w:hAnsi="Times New Roman" w:hint="eastAsia"/>
          <w:sz w:val="24"/>
          <w:szCs w:val="24"/>
        </w:rPr>
        <w:t>查询：可以查询某个航线的情况（如，输入航班号，查询起降时间，起飞抵达城市，航班票价，票价折扣，确定航班是否满仓）；可以输入起飞抵达城市，查询飞机航班情况；订票：（订票情况可以存在一个数据文件中，结构自己设定）可以订票，如果该航班已经无票，可以提供相关可选择航班；退票：</w:t>
      </w:r>
      <w:r w:rsidRPr="00D53A01">
        <w:rPr>
          <w:rFonts w:ascii="Times New Roman" w:hAnsi="Times New Roman" w:hint="eastAsia"/>
          <w:sz w:val="24"/>
          <w:szCs w:val="24"/>
        </w:rPr>
        <w:t xml:space="preserve"> </w:t>
      </w:r>
      <w:r w:rsidRPr="00D53A01">
        <w:rPr>
          <w:rFonts w:ascii="Times New Roman" w:hAnsi="Times New Roman" w:hint="eastAsia"/>
          <w:sz w:val="24"/>
          <w:szCs w:val="24"/>
        </w:rPr>
        <w:t>可退票，退</w:t>
      </w:r>
      <w:r w:rsidRPr="00D53A01">
        <w:rPr>
          <w:rFonts w:ascii="Times New Roman" w:hAnsi="Times New Roman" w:hint="eastAsia"/>
          <w:sz w:val="24"/>
          <w:szCs w:val="24"/>
        </w:rPr>
        <w:lastRenderedPageBreak/>
        <w:t>票后修改相关数据文件；客户资料有姓名，证件号，订票数量及航班情况，订单要有编号。修改航班信息：当航班信息改变可以修改航班数据文件</w:t>
      </w:r>
    </w:p>
    <w:p w:rsidR="00D53A01" w:rsidRPr="00D53A01" w:rsidRDefault="00D53A01" w:rsidP="00D53A01">
      <w:pPr>
        <w:spacing w:line="400" w:lineRule="exact"/>
        <w:ind w:leftChars="-1" w:left="-2"/>
        <w:rPr>
          <w:rFonts w:ascii="Times New Roman" w:hAnsi="Times New Roman"/>
          <w:sz w:val="24"/>
          <w:szCs w:val="24"/>
        </w:rPr>
      </w:pPr>
      <w:r w:rsidRPr="00D53A01">
        <w:rPr>
          <w:rFonts w:ascii="Times New Roman" w:hAnsi="Times New Roman" w:hint="eastAsia"/>
          <w:sz w:val="24"/>
          <w:szCs w:val="24"/>
        </w:rPr>
        <w:t>要求：根据以上功能说明，设计航班信息，订票信息的存储结构，设计程序完成功能；</w:t>
      </w:r>
    </w:p>
    <w:p w:rsidR="00D53A01" w:rsidRPr="00D53A01" w:rsidRDefault="00D53A01" w:rsidP="00D53A01">
      <w:pPr>
        <w:spacing w:line="360" w:lineRule="auto"/>
        <w:outlineLvl w:val="2"/>
        <w:rPr>
          <w:rFonts w:ascii="黑体" w:eastAsia="黑体" w:hAnsi="黑体"/>
          <w:sz w:val="28"/>
          <w:szCs w:val="28"/>
        </w:rPr>
      </w:pPr>
      <w:r w:rsidRPr="00D53A01">
        <w:rPr>
          <w:rFonts w:ascii="黑体" w:eastAsia="黑体" w:hAnsi="黑体" w:hint="eastAsia"/>
          <w:sz w:val="28"/>
          <w:szCs w:val="28"/>
        </w:rPr>
        <w:t>题目</w:t>
      </w:r>
      <w:r w:rsidRPr="00D53A01">
        <w:rPr>
          <w:rFonts w:ascii="黑体" w:eastAsia="黑体" w:hAnsi="黑体"/>
          <w:sz w:val="28"/>
          <w:szCs w:val="28"/>
        </w:rPr>
        <w:t>22</w:t>
      </w:r>
      <w:r w:rsidRPr="00D53A01">
        <w:rPr>
          <w:rFonts w:ascii="黑体" w:eastAsia="黑体" w:hAnsi="黑体" w:hint="eastAsia"/>
          <w:sz w:val="28"/>
          <w:szCs w:val="28"/>
        </w:rPr>
        <w:t>：电梯模拟系统</w:t>
      </w:r>
    </w:p>
    <w:p w:rsidR="00D53A01" w:rsidRPr="00D53A01" w:rsidRDefault="00D53A01" w:rsidP="00D53A01">
      <w:pPr>
        <w:spacing w:line="400" w:lineRule="exact"/>
        <w:rPr>
          <w:rFonts w:ascii="Times New Roman" w:hAnsi="Times New Roman"/>
          <w:sz w:val="24"/>
          <w:szCs w:val="24"/>
        </w:rPr>
      </w:pPr>
      <w:r w:rsidRPr="00D53A01">
        <w:rPr>
          <w:rFonts w:ascii="Times New Roman" w:hAnsi="Times New Roman" w:hint="eastAsia"/>
          <w:sz w:val="24"/>
          <w:szCs w:val="24"/>
        </w:rPr>
        <w:t>功能要求：</w:t>
      </w:r>
    </w:p>
    <w:p w:rsidR="00D53A01" w:rsidRPr="00D53A01" w:rsidRDefault="00D53A01" w:rsidP="00D53A01">
      <w:pPr>
        <w:numPr>
          <w:ilvl w:val="0"/>
          <w:numId w:val="11"/>
        </w:numPr>
        <w:spacing w:line="400" w:lineRule="exact"/>
        <w:rPr>
          <w:rFonts w:ascii="Times New Roman" w:hAnsi="Times New Roman"/>
          <w:sz w:val="24"/>
          <w:szCs w:val="24"/>
        </w:rPr>
      </w:pPr>
      <w:r w:rsidRPr="00D53A01">
        <w:rPr>
          <w:rFonts w:ascii="Times New Roman" w:hAnsi="Times New Roman" w:hint="eastAsia"/>
          <w:sz w:val="24"/>
          <w:szCs w:val="24"/>
        </w:rPr>
        <w:t>界面友好，易于操作。可采用菜单或其它人机对话方式进行选择。</w:t>
      </w:r>
    </w:p>
    <w:p w:rsidR="00D53A01" w:rsidRPr="00D53A01" w:rsidRDefault="00D53A01" w:rsidP="00D53A01">
      <w:pPr>
        <w:numPr>
          <w:ilvl w:val="0"/>
          <w:numId w:val="11"/>
        </w:numPr>
        <w:spacing w:line="400" w:lineRule="exact"/>
        <w:rPr>
          <w:rFonts w:ascii="Times New Roman" w:hAnsi="Times New Roman"/>
          <w:sz w:val="24"/>
          <w:szCs w:val="24"/>
        </w:rPr>
      </w:pPr>
      <w:r w:rsidRPr="00D53A01">
        <w:rPr>
          <w:rFonts w:ascii="Times New Roman" w:hAnsi="Times New Roman" w:hint="eastAsia"/>
          <w:sz w:val="24"/>
          <w:szCs w:val="24"/>
        </w:rPr>
        <w:t>实现电梯的正常运行。利用队列、定时器等知识加以实现。</w:t>
      </w:r>
    </w:p>
    <w:p w:rsidR="00D53A01" w:rsidRPr="00D53A01" w:rsidRDefault="00D53A01" w:rsidP="00D53A01">
      <w:pPr>
        <w:numPr>
          <w:ilvl w:val="0"/>
          <w:numId w:val="11"/>
        </w:numPr>
        <w:spacing w:line="400" w:lineRule="exact"/>
        <w:rPr>
          <w:rFonts w:ascii="Times New Roman" w:hAnsi="Times New Roman"/>
          <w:sz w:val="24"/>
          <w:szCs w:val="24"/>
        </w:rPr>
      </w:pPr>
      <w:r w:rsidRPr="00D53A01">
        <w:rPr>
          <w:rFonts w:ascii="Times New Roman" w:hAnsi="Times New Roman" w:hint="eastAsia"/>
          <w:sz w:val="24"/>
          <w:szCs w:val="24"/>
        </w:rPr>
        <w:t>演示程序以人机对话的形式进行。每次测试完毕正确显示电梯上行、下行停靠楼层序列。</w:t>
      </w:r>
    </w:p>
    <w:p w:rsidR="00D53A01" w:rsidRPr="00D53A01" w:rsidRDefault="00D53A01" w:rsidP="00D53A01">
      <w:pPr>
        <w:spacing w:line="360" w:lineRule="auto"/>
        <w:outlineLvl w:val="2"/>
        <w:rPr>
          <w:rFonts w:ascii="黑体" w:eastAsia="黑体" w:hAnsi="黑体"/>
          <w:sz w:val="28"/>
          <w:szCs w:val="28"/>
        </w:rPr>
      </w:pPr>
      <w:r w:rsidRPr="00D53A01">
        <w:rPr>
          <w:rFonts w:ascii="黑体" w:eastAsia="黑体" w:hAnsi="黑体" w:hint="eastAsia"/>
          <w:sz w:val="28"/>
          <w:szCs w:val="28"/>
        </w:rPr>
        <w:t>题目</w:t>
      </w:r>
      <w:r w:rsidRPr="00D53A01">
        <w:rPr>
          <w:rFonts w:ascii="黑体" w:eastAsia="黑体" w:hAnsi="黑体"/>
          <w:sz w:val="28"/>
          <w:szCs w:val="28"/>
        </w:rPr>
        <w:t>23</w:t>
      </w:r>
      <w:r w:rsidRPr="00D53A01">
        <w:rPr>
          <w:rFonts w:ascii="黑体" w:eastAsia="黑体" w:hAnsi="黑体" w:hint="eastAsia"/>
          <w:sz w:val="28"/>
          <w:szCs w:val="28"/>
        </w:rPr>
        <w:t>：个人</w:t>
      </w:r>
      <w:proofErr w:type="gramStart"/>
      <w:r w:rsidRPr="00D53A01">
        <w:rPr>
          <w:rFonts w:ascii="黑体" w:eastAsia="黑体" w:hAnsi="黑体" w:hint="eastAsia"/>
          <w:sz w:val="28"/>
          <w:szCs w:val="28"/>
        </w:rPr>
        <w:t>帐簿</w:t>
      </w:r>
      <w:proofErr w:type="gramEnd"/>
      <w:r w:rsidRPr="00D53A01">
        <w:rPr>
          <w:rFonts w:ascii="黑体" w:eastAsia="黑体" w:hAnsi="黑体" w:hint="eastAsia"/>
          <w:sz w:val="28"/>
          <w:szCs w:val="28"/>
        </w:rPr>
        <w:t>管理系统设计</w:t>
      </w:r>
    </w:p>
    <w:p w:rsidR="00D53A01" w:rsidRPr="00D53A01" w:rsidRDefault="00D53A01" w:rsidP="00D53A01">
      <w:pPr>
        <w:spacing w:line="400" w:lineRule="exact"/>
        <w:rPr>
          <w:rFonts w:ascii="Times New Roman" w:hAnsi="Times New Roman"/>
          <w:b/>
          <w:sz w:val="24"/>
          <w:szCs w:val="24"/>
        </w:rPr>
      </w:pPr>
      <w:r w:rsidRPr="00D53A01">
        <w:rPr>
          <w:rFonts w:ascii="Times New Roman" w:hAnsi="Times New Roman" w:hint="eastAsia"/>
          <w:sz w:val="24"/>
          <w:szCs w:val="24"/>
        </w:rPr>
        <w:t>功能：</w:t>
      </w:r>
      <w:r w:rsidRPr="00D53A01">
        <w:rPr>
          <w:rFonts w:ascii="Times New Roman" w:hAnsi="Times New Roman" w:hint="eastAsia"/>
          <w:sz w:val="24"/>
          <w:szCs w:val="24"/>
        </w:rPr>
        <w:t xml:space="preserve"> </w:t>
      </w:r>
      <w:r w:rsidRPr="00D53A01">
        <w:rPr>
          <w:rFonts w:ascii="Times New Roman" w:hAnsi="Times New Roman" w:hint="eastAsia"/>
          <w:sz w:val="24"/>
          <w:szCs w:val="24"/>
        </w:rPr>
        <w:t>个人</w:t>
      </w:r>
      <w:proofErr w:type="gramStart"/>
      <w:r w:rsidRPr="00D53A01">
        <w:rPr>
          <w:rFonts w:ascii="Times New Roman" w:hAnsi="Times New Roman" w:hint="eastAsia"/>
          <w:sz w:val="24"/>
          <w:szCs w:val="24"/>
        </w:rPr>
        <w:t>帐簿</w:t>
      </w:r>
      <w:proofErr w:type="gramEnd"/>
      <w:r w:rsidRPr="00D53A01">
        <w:rPr>
          <w:rFonts w:ascii="Times New Roman" w:hAnsi="Times New Roman" w:hint="eastAsia"/>
          <w:sz w:val="24"/>
          <w:szCs w:val="24"/>
        </w:rPr>
        <w:t>管理系统记录某人每月的全部收入及各项开支情况，包括食品消费，房租，子女教育费用，水电费，医疗费，储蓄等。进入系统后可以输入和修改某月的收支情况，可以对每月的开支从小到大进行排序，可以根据输入的月份查询每月的收支情况。</w:t>
      </w:r>
    </w:p>
    <w:p w:rsidR="00D53A01" w:rsidRPr="00D53A01" w:rsidRDefault="00D53A01" w:rsidP="00D53A01">
      <w:pPr>
        <w:spacing w:line="400" w:lineRule="exact"/>
        <w:rPr>
          <w:rFonts w:ascii="Times New Roman" w:hAnsi="Times New Roman"/>
          <w:sz w:val="24"/>
          <w:szCs w:val="24"/>
        </w:rPr>
      </w:pPr>
      <w:r w:rsidRPr="00D53A01">
        <w:rPr>
          <w:rFonts w:ascii="Times New Roman" w:hAnsi="Times New Roman" w:hint="eastAsia"/>
          <w:sz w:val="24"/>
          <w:szCs w:val="24"/>
        </w:rPr>
        <w:t>分步实施：</w:t>
      </w:r>
    </w:p>
    <w:p w:rsidR="00D53A01" w:rsidRPr="00D53A01" w:rsidRDefault="00D53A01" w:rsidP="00D53A01">
      <w:pPr>
        <w:numPr>
          <w:ilvl w:val="0"/>
          <w:numId w:val="12"/>
        </w:numPr>
        <w:spacing w:line="400" w:lineRule="exact"/>
        <w:rPr>
          <w:rFonts w:ascii="Times New Roman" w:hAnsi="Times New Roman"/>
          <w:sz w:val="24"/>
          <w:szCs w:val="24"/>
        </w:rPr>
      </w:pPr>
      <w:r w:rsidRPr="00D53A01">
        <w:rPr>
          <w:rFonts w:ascii="Times New Roman" w:hAnsi="Times New Roman" w:hint="eastAsia"/>
          <w:sz w:val="24"/>
          <w:szCs w:val="24"/>
        </w:rPr>
        <w:t>初步完成总体设计，搭好框架，确定人机对话的界面，确定函数个数；</w:t>
      </w:r>
    </w:p>
    <w:p w:rsidR="00D53A01" w:rsidRPr="00D53A01" w:rsidRDefault="00D53A01" w:rsidP="00D53A01">
      <w:pPr>
        <w:numPr>
          <w:ilvl w:val="0"/>
          <w:numId w:val="12"/>
        </w:numPr>
        <w:spacing w:line="400" w:lineRule="exact"/>
        <w:rPr>
          <w:rFonts w:ascii="Times New Roman" w:hAnsi="Times New Roman"/>
          <w:sz w:val="24"/>
          <w:szCs w:val="24"/>
        </w:rPr>
      </w:pPr>
      <w:r w:rsidRPr="00D53A01">
        <w:rPr>
          <w:rFonts w:ascii="Times New Roman" w:hAnsi="Times New Roman" w:hint="eastAsia"/>
          <w:sz w:val="24"/>
          <w:szCs w:val="24"/>
        </w:rPr>
        <w:t>完成最低要求：建立一个文件，包括某人</w:t>
      </w:r>
      <w:r w:rsidRPr="00D53A01">
        <w:rPr>
          <w:rFonts w:ascii="Times New Roman" w:hAnsi="Times New Roman" w:hint="eastAsia"/>
          <w:sz w:val="24"/>
          <w:szCs w:val="24"/>
        </w:rPr>
        <w:t>5</w:t>
      </w:r>
      <w:r w:rsidRPr="00D53A01">
        <w:rPr>
          <w:rFonts w:ascii="Times New Roman" w:hAnsi="Times New Roman" w:hint="eastAsia"/>
          <w:sz w:val="24"/>
          <w:szCs w:val="24"/>
        </w:rPr>
        <w:t>个月的收支情况，能对文件中的信息进行扩充（追加），修改和删除；</w:t>
      </w:r>
    </w:p>
    <w:p w:rsidR="00D53A01" w:rsidRPr="00D53A01" w:rsidRDefault="00D53A01" w:rsidP="00D53A01">
      <w:pPr>
        <w:numPr>
          <w:ilvl w:val="0"/>
          <w:numId w:val="12"/>
        </w:numPr>
        <w:spacing w:line="400" w:lineRule="exact"/>
        <w:rPr>
          <w:rFonts w:ascii="Times New Roman" w:hAnsi="Times New Roman"/>
          <w:sz w:val="24"/>
          <w:szCs w:val="24"/>
        </w:rPr>
      </w:pPr>
      <w:r w:rsidRPr="00D53A01">
        <w:rPr>
          <w:rFonts w:ascii="Times New Roman" w:hAnsi="Times New Roman" w:hint="eastAsia"/>
          <w:sz w:val="24"/>
          <w:szCs w:val="24"/>
        </w:rPr>
        <w:t>进一步要求：完成对每月的开支排序，以及完成系统查询功能。有兴趣的同学可以自己扩充系统功能。</w:t>
      </w:r>
    </w:p>
    <w:p w:rsidR="00D53A01" w:rsidRPr="00D53A01" w:rsidRDefault="00D53A01" w:rsidP="00D53A01">
      <w:pPr>
        <w:spacing w:line="400" w:lineRule="exact"/>
        <w:rPr>
          <w:rFonts w:ascii="Times New Roman" w:hAnsi="Times New Roman"/>
          <w:sz w:val="24"/>
          <w:szCs w:val="24"/>
        </w:rPr>
      </w:pPr>
      <w:r w:rsidRPr="00D53A01">
        <w:rPr>
          <w:rFonts w:ascii="Times New Roman" w:hAnsi="Times New Roman" w:hint="eastAsia"/>
          <w:sz w:val="24"/>
          <w:szCs w:val="24"/>
        </w:rPr>
        <w:t>要求：</w:t>
      </w:r>
      <w:r w:rsidRPr="00D53A01">
        <w:rPr>
          <w:rFonts w:ascii="Times New Roman" w:hAnsi="Times New Roman" w:hint="eastAsia"/>
          <w:sz w:val="24"/>
          <w:szCs w:val="24"/>
        </w:rPr>
        <w:t>1</w:t>
      </w:r>
      <w:r w:rsidRPr="00D53A01">
        <w:rPr>
          <w:rFonts w:ascii="Times New Roman" w:hAnsi="Times New Roman" w:hint="eastAsia"/>
          <w:sz w:val="24"/>
          <w:szCs w:val="24"/>
        </w:rPr>
        <w:t>）界面友好，函数功能要划分好</w:t>
      </w:r>
    </w:p>
    <w:p w:rsidR="00D53A01" w:rsidRPr="00D53A01" w:rsidRDefault="00D53A01" w:rsidP="00D53A01">
      <w:pPr>
        <w:spacing w:line="400" w:lineRule="exact"/>
        <w:ind w:left="645"/>
        <w:rPr>
          <w:rFonts w:ascii="Times New Roman" w:hAnsi="Times New Roman"/>
          <w:sz w:val="24"/>
          <w:szCs w:val="24"/>
        </w:rPr>
      </w:pPr>
      <w:r w:rsidRPr="00D53A01">
        <w:rPr>
          <w:rFonts w:ascii="Times New Roman" w:hAnsi="Times New Roman" w:hint="eastAsia"/>
          <w:sz w:val="24"/>
          <w:szCs w:val="24"/>
        </w:rPr>
        <w:t>2</w:t>
      </w:r>
      <w:r w:rsidRPr="00D53A01">
        <w:rPr>
          <w:rFonts w:ascii="Times New Roman" w:hAnsi="Times New Roman" w:hint="eastAsia"/>
          <w:sz w:val="24"/>
          <w:szCs w:val="24"/>
        </w:rPr>
        <w:t>）总体设计应画</w:t>
      </w:r>
      <w:proofErr w:type="gramStart"/>
      <w:r w:rsidRPr="00D53A01">
        <w:rPr>
          <w:rFonts w:ascii="Times New Roman" w:hAnsi="Times New Roman" w:hint="eastAsia"/>
          <w:sz w:val="24"/>
          <w:szCs w:val="24"/>
        </w:rPr>
        <w:t>一</w:t>
      </w:r>
      <w:proofErr w:type="gramEnd"/>
      <w:r w:rsidRPr="00D53A01">
        <w:rPr>
          <w:rFonts w:ascii="Times New Roman" w:hAnsi="Times New Roman" w:hint="eastAsia"/>
          <w:sz w:val="24"/>
          <w:szCs w:val="24"/>
        </w:rPr>
        <w:t>流程图</w:t>
      </w:r>
    </w:p>
    <w:p w:rsidR="00D53A01" w:rsidRPr="00D53A01" w:rsidRDefault="00D53A01" w:rsidP="00D53A01">
      <w:pPr>
        <w:spacing w:line="400" w:lineRule="exact"/>
        <w:ind w:left="645"/>
        <w:rPr>
          <w:rFonts w:ascii="Times New Roman" w:hAnsi="Times New Roman"/>
          <w:sz w:val="24"/>
          <w:szCs w:val="24"/>
        </w:rPr>
      </w:pPr>
      <w:r w:rsidRPr="00D53A01">
        <w:rPr>
          <w:rFonts w:ascii="Times New Roman" w:hAnsi="Times New Roman" w:hint="eastAsia"/>
          <w:sz w:val="24"/>
          <w:szCs w:val="24"/>
        </w:rPr>
        <w:t>3</w:t>
      </w:r>
      <w:r w:rsidRPr="00D53A01">
        <w:rPr>
          <w:rFonts w:ascii="Times New Roman" w:hAnsi="Times New Roman" w:hint="eastAsia"/>
          <w:sz w:val="24"/>
          <w:szCs w:val="24"/>
        </w:rPr>
        <w:t>）程序要加必要的注释</w:t>
      </w:r>
    </w:p>
    <w:p w:rsidR="00D53A01" w:rsidRPr="00D53A01" w:rsidRDefault="00D53A01" w:rsidP="00D53A01">
      <w:pPr>
        <w:spacing w:line="400" w:lineRule="exact"/>
        <w:ind w:left="645"/>
        <w:rPr>
          <w:rFonts w:ascii="Times New Roman" w:hAnsi="Times New Roman"/>
          <w:sz w:val="24"/>
          <w:szCs w:val="24"/>
        </w:rPr>
      </w:pPr>
      <w:r w:rsidRPr="00D53A01">
        <w:rPr>
          <w:rFonts w:ascii="Times New Roman" w:hAnsi="Times New Roman" w:hint="eastAsia"/>
          <w:sz w:val="24"/>
          <w:szCs w:val="24"/>
        </w:rPr>
        <w:t>4</w:t>
      </w:r>
      <w:r w:rsidRPr="00D53A01">
        <w:rPr>
          <w:rFonts w:ascii="Times New Roman" w:hAnsi="Times New Roman" w:hint="eastAsia"/>
          <w:sz w:val="24"/>
          <w:szCs w:val="24"/>
        </w:rPr>
        <w:t>）要提供程序测试方案</w:t>
      </w:r>
    </w:p>
    <w:p w:rsidR="00D53A01" w:rsidRPr="00D53A01" w:rsidRDefault="00D53A01" w:rsidP="00D53A01">
      <w:pPr>
        <w:spacing w:line="400" w:lineRule="exact"/>
        <w:ind w:left="645"/>
        <w:rPr>
          <w:rFonts w:ascii="Times New Roman" w:hAnsi="Times New Roman"/>
          <w:sz w:val="24"/>
          <w:szCs w:val="24"/>
        </w:rPr>
      </w:pPr>
      <w:r w:rsidRPr="00D53A01">
        <w:rPr>
          <w:rFonts w:ascii="Times New Roman" w:hAnsi="Times New Roman" w:hint="eastAsia"/>
          <w:sz w:val="24"/>
          <w:szCs w:val="24"/>
        </w:rPr>
        <w:t xml:space="preserve">5) </w:t>
      </w:r>
      <w:r w:rsidRPr="00D53A01">
        <w:rPr>
          <w:rFonts w:ascii="Times New Roman" w:hAnsi="Times New Roman" w:hint="eastAsia"/>
          <w:sz w:val="24"/>
          <w:szCs w:val="24"/>
        </w:rPr>
        <w:t>程序一定要经得起测试，宁可功能少一些，也要能运行起来，不能运行的程序是没有价值的。</w:t>
      </w:r>
    </w:p>
    <w:p w:rsidR="00D53A01" w:rsidRPr="00D53A01" w:rsidRDefault="00D53A01" w:rsidP="00D53A01">
      <w:pPr>
        <w:spacing w:line="360" w:lineRule="auto"/>
        <w:outlineLvl w:val="2"/>
        <w:rPr>
          <w:rFonts w:ascii="黑体" w:eastAsia="黑体" w:hAnsi="黑体"/>
          <w:sz w:val="28"/>
          <w:szCs w:val="28"/>
        </w:rPr>
      </w:pPr>
      <w:r w:rsidRPr="00D53A01">
        <w:rPr>
          <w:rFonts w:ascii="黑体" w:eastAsia="黑体" w:hAnsi="黑体" w:hint="eastAsia"/>
          <w:sz w:val="28"/>
          <w:szCs w:val="28"/>
        </w:rPr>
        <w:t>题目</w:t>
      </w:r>
      <w:r w:rsidRPr="00D53A01">
        <w:rPr>
          <w:rFonts w:ascii="黑体" w:eastAsia="黑体" w:hAnsi="黑体"/>
          <w:sz w:val="28"/>
          <w:szCs w:val="28"/>
        </w:rPr>
        <w:t>24</w:t>
      </w:r>
      <w:r w:rsidRPr="00D53A01">
        <w:rPr>
          <w:rFonts w:ascii="黑体" w:eastAsia="黑体" w:hAnsi="黑体" w:hint="eastAsia"/>
          <w:sz w:val="28"/>
          <w:szCs w:val="28"/>
        </w:rPr>
        <w:t>：公园的导游图</w:t>
      </w:r>
    </w:p>
    <w:p w:rsidR="00D53A01" w:rsidRPr="00D53A01" w:rsidRDefault="00D53A01" w:rsidP="00D53A01">
      <w:pPr>
        <w:spacing w:line="400" w:lineRule="exact"/>
        <w:rPr>
          <w:rFonts w:ascii="Times New Roman" w:hAnsi="Times New Roman"/>
          <w:sz w:val="24"/>
          <w:szCs w:val="24"/>
        </w:rPr>
      </w:pPr>
      <w:r w:rsidRPr="00D53A01">
        <w:rPr>
          <w:rFonts w:ascii="Times New Roman" w:hAnsi="Times New Roman" w:hint="eastAsia"/>
          <w:sz w:val="24"/>
          <w:szCs w:val="24"/>
        </w:rPr>
        <w:t>功能：给出一张某公园的导游图，游客通过终端询问可知：</w:t>
      </w:r>
    </w:p>
    <w:p w:rsidR="00D53A01" w:rsidRPr="00D53A01" w:rsidRDefault="00D53A01" w:rsidP="00D53A01">
      <w:pPr>
        <w:spacing w:line="400" w:lineRule="exact"/>
        <w:rPr>
          <w:rFonts w:ascii="Times New Roman" w:hAnsi="Times New Roman"/>
          <w:b/>
          <w:sz w:val="24"/>
          <w:szCs w:val="24"/>
        </w:rPr>
      </w:pPr>
      <w:r w:rsidRPr="00D53A01">
        <w:rPr>
          <w:rFonts w:ascii="宋体" w:hAnsi="宋体" w:hint="eastAsia"/>
          <w:sz w:val="24"/>
          <w:szCs w:val="24"/>
        </w:rPr>
        <w:t>从某一景点到另一景点的最短路径。游客从公园大门进入，选一条最佳路线，使游客可以不重复地游览各景点，最后回到出口（出口就在入口旁边）。</w:t>
      </w:r>
    </w:p>
    <w:p w:rsidR="00D53A01" w:rsidRPr="00D53A01" w:rsidRDefault="00D53A01" w:rsidP="00D53A01">
      <w:pPr>
        <w:spacing w:line="400" w:lineRule="exact"/>
        <w:rPr>
          <w:rFonts w:ascii="Times New Roman" w:hAnsi="Times New Roman"/>
          <w:sz w:val="24"/>
          <w:szCs w:val="24"/>
        </w:rPr>
      </w:pPr>
      <w:r w:rsidRPr="00D53A01">
        <w:rPr>
          <w:rFonts w:ascii="Times New Roman" w:hAnsi="Times New Roman" w:hint="eastAsia"/>
          <w:sz w:val="24"/>
          <w:szCs w:val="24"/>
        </w:rPr>
        <w:t>分步实施：</w:t>
      </w:r>
    </w:p>
    <w:p w:rsidR="00D53A01" w:rsidRPr="00D53A01" w:rsidRDefault="00D53A01" w:rsidP="00D53A01">
      <w:pPr>
        <w:numPr>
          <w:ilvl w:val="0"/>
          <w:numId w:val="13"/>
        </w:numPr>
        <w:spacing w:line="400" w:lineRule="exact"/>
        <w:rPr>
          <w:rFonts w:ascii="Times New Roman" w:hAnsi="Times New Roman"/>
          <w:sz w:val="24"/>
          <w:szCs w:val="24"/>
        </w:rPr>
      </w:pPr>
      <w:r w:rsidRPr="00D53A01">
        <w:rPr>
          <w:rFonts w:ascii="Times New Roman" w:hAnsi="Times New Roman" w:hint="eastAsia"/>
          <w:sz w:val="24"/>
          <w:szCs w:val="24"/>
        </w:rPr>
        <w:t>初步完成总体设计，搭好框架，确定人机对话的界面，确定函数个数；</w:t>
      </w:r>
    </w:p>
    <w:p w:rsidR="00D53A01" w:rsidRPr="00D53A01" w:rsidRDefault="00D53A01" w:rsidP="00D53A01">
      <w:pPr>
        <w:numPr>
          <w:ilvl w:val="0"/>
          <w:numId w:val="13"/>
        </w:numPr>
        <w:spacing w:line="400" w:lineRule="exact"/>
        <w:rPr>
          <w:rFonts w:ascii="Times New Roman" w:hAnsi="Times New Roman"/>
          <w:sz w:val="24"/>
          <w:szCs w:val="24"/>
        </w:rPr>
      </w:pPr>
      <w:r w:rsidRPr="00D53A01">
        <w:rPr>
          <w:rFonts w:ascii="Times New Roman" w:hAnsi="Times New Roman" w:hint="eastAsia"/>
          <w:sz w:val="24"/>
          <w:szCs w:val="24"/>
        </w:rPr>
        <w:lastRenderedPageBreak/>
        <w:t>完成最低要求：建立一个文件，包括</w:t>
      </w:r>
      <w:r w:rsidRPr="00D53A01">
        <w:rPr>
          <w:rFonts w:ascii="Times New Roman" w:hAnsi="Times New Roman" w:hint="eastAsia"/>
          <w:sz w:val="24"/>
          <w:szCs w:val="24"/>
        </w:rPr>
        <w:t>5</w:t>
      </w:r>
      <w:r w:rsidRPr="00D53A01">
        <w:rPr>
          <w:rFonts w:ascii="Times New Roman" w:hAnsi="Times New Roman" w:hint="eastAsia"/>
          <w:sz w:val="24"/>
          <w:szCs w:val="24"/>
        </w:rPr>
        <w:t>个</w:t>
      </w:r>
      <w:r w:rsidRPr="00D53A01">
        <w:rPr>
          <w:rFonts w:ascii="宋体" w:hAnsi="宋体" w:hint="eastAsia"/>
          <w:sz w:val="24"/>
          <w:szCs w:val="24"/>
        </w:rPr>
        <w:t>景点</w:t>
      </w:r>
      <w:r w:rsidRPr="00D53A01">
        <w:rPr>
          <w:rFonts w:ascii="Times New Roman" w:hAnsi="Times New Roman" w:hint="eastAsia"/>
          <w:sz w:val="24"/>
          <w:szCs w:val="24"/>
        </w:rPr>
        <w:t>情况，能完成遍历功能；</w:t>
      </w:r>
    </w:p>
    <w:p w:rsidR="00D53A01" w:rsidRPr="00D53A01" w:rsidRDefault="00D53A01" w:rsidP="00D53A01">
      <w:pPr>
        <w:numPr>
          <w:ilvl w:val="0"/>
          <w:numId w:val="13"/>
        </w:numPr>
        <w:spacing w:line="400" w:lineRule="exact"/>
        <w:rPr>
          <w:rFonts w:ascii="Times New Roman" w:hAnsi="Times New Roman"/>
          <w:sz w:val="24"/>
          <w:szCs w:val="24"/>
        </w:rPr>
      </w:pPr>
      <w:r w:rsidRPr="00D53A01">
        <w:rPr>
          <w:rFonts w:ascii="Times New Roman" w:hAnsi="Times New Roman" w:hint="eastAsia"/>
          <w:sz w:val="24"/>
          <w:szCs w:val="24"/>
        </w:rPr>
        <w:t>进一步要求：进一步扩充景点数目，画出景点图，有兴趣的同学可以自己扩充系统功能。</w:t>
      </w:r>
    </w:p>
    <w:p w:rsidR="00D53A01" w:rsidRPr="00D53A01" w:rsidRDefault="00D53A01" w:rsidP="00D53A01">
      <w:pPr>
        <w:spacing w:line="400" w:lineRule="exact"/>
        <w:rPr>
          <w:rFonts w:ascii="Times New Roman" w:hAnsi="Times New Roman"/>
          <w:sz w:val="24"/>
          <w:szCs w:val="24"/>
        </w:rPr>
      </w:pPr>
      <w:r w:rsidRPr="00D53A01">
        <w:rPr>
          <w:rFonts w:ascii="Times New Roman" w:hAnsi="Times New Roman" w:hint="eastAsia"/>
          <w:sz w:val="24"/>
          <w:szCs w:val="24"/>
        </w:rPr>
        <w:t>要求：</w:t>
      </w:r>
      <w:r w:rsidRPr="00D53A01">
        <w:rPr>
          <w:rFonts w:ascii="Times New Roman" w:hAnsi="Times New Roman" w:hint="eastAsia"/>
          <w:sz w:val="24"/>
          <w:szCs w:val="24"/>
        </w:rPr>
        <w:t>1</w:t>
      </w:r>
      <w:r w:rsidRPr="00D53A01">
        <w:rPr>
          <w:rFonts w:ascii="Times New Roman" w:hAnsi="Times New Roman" w:hint="eastAsia"/>
          <w:sz w:val="24"/>
          <w:szCs w:val="24"/>
        </w:rPr>
        <w:t>）界面友好，函数功能要划分好</w:t>
      </w:r>
    </w:p>
    <w:p w:rsidR="00D53A01" w:rsidRPr="00D53A01" w:rsidRDefault="00D53A01" w:rsidP="00D53A01">
      <w:pPr>
        <w:spacing w:line="400" w:lineRule="exact"/>
        <w:ind w:left="645"/>
        <w:rPr>
          <w:rFonts w:ascii="Times New Roman" w:hAnsi="Times New Roman"/>
          <w:sz w:val="24"/>
          <w:szCs w:val="24"/>
        </w:rPr>
      </w:pPr>
      <w:r w:rsidRPr="00D53A01">
        <w:rPr>
          <w:rFonts w:ascii="Times New Roman" w:hAnsi="Times New Roman" w:hint="eastAsia"/>
          <w:sz w:val="24"/>
          <w:szCs w:val="24"/>
        </w:rPr>
        <w:t>2</w:t>
      </w:r>
      <w:r w:rsidRPr="00D53A01">
        <w:rPr>
          <w:rFonts w:ascii="Times New Roman" w:hAnsi="Times New Roman" w:hint="eastAsia"/>
          <w:sz w:val="24"/>
          <w:szCs w:val="24"/>
        </w:rPr>
        <w:t>）总体设计应画</w:t>
      </w:r>
      <w:proofErr w:type="gramStart"/>
      <w:r w:rsidRPr="00D53A01">
        <w:rPr>
          <w:rFonts w:ascii="Times New Roman" w:hAnsi="Times New Roman" w:hint="eastAsia"/>
          <w:sz w:val="24"/>
          <w:szCs w:val="24"/>
        </w:rPr>
        <w:t>一</w:t>
      </w:r>
      <w:proofErr w:type="gramEnd"/>
      <w:r w:rsidRPr="00D53A01">
        <w:rPr>
          <w:rFonts w:ascii="Times New Roman" w:hAnsi="Times New Roman" w:hint="eastAsia"/>
          <w:sz w:val="24"/>
          <w:szCs w:val="24"/>
        </w:rPr>
        <w:t>流程图</w:t>
      </w:r>
    </w:p>
    <w:p w:rsidR="00D53A01" w:rsidRPr="00D53A01" w:rsidRDefault="00D53A01" w:rsidP="00D53A01">
      <w:pPr>
        <w:spacing w:line="400" w:lineRule="exact"/>
        <w:ind w:left="645"/>
        <w:rPr>
          <w:rFonts w:ascii="Times New Roman" w:hAnsi="Times New Roman"/>
          <w:sz w:val="24"/>
          <w:szCs w:val="24"/>
        </w:rPr>
      </w:pPr>
      <w:r w:rsidRPr="00D53A01">
        <w:rPr>
          <w:rFonts w:ascii="Times New Roman" w:hAnsi="Times New Roman" w:hint="eastAsia"/>
          <w:sz w:val="24"/>
          <w:szCs w:val="24"/>
        </w:rPr>
        <w:t>3</w:t>
      </w:r>
      <w:r w:rsidRPr="00D53A01">
        <w:rPr>
          <w:rFonts w:ascii="Times New Roman" w:hAnsi="Times New Roman" w:hint="eastAsia"/>
          <w:sz w:val="24"/>
          <w:szCs w:val="24"/>
        </w:rPr>
        <w:t>）程序要加必要的注释</w:t>
      </w:r>
    </w:p>
    <w:p w:rsidR="00D53A01" w:rsidRPr="00D53A01" w:rsidRDefault="00D53A01" w:rsidP="00D53A01">
      <w:pPr>
        <w:spacing w:line="400" w:lineRule="exact"/>
        <w:ind w:left="645"/>
        <w:rPr>
          <w:rFonts w:ascii="Times New Roman" w:hAnsi="Times New Roman"/>
          <w:sz w:val="24"/>
          <w:szCs w:val="24"/>
        </w:rPr>
      </w:pPr>
      <w:r w:rsidRPr="00D53A01">
        <w:rPr>
          <w:rFonts w:ascii="Times New Roman" w:hAnsi="Times New Roman" w:hint="eastAsia"/>
          <w:sz w:val="24"/>
          <w:szCs w:val="24"/>
        </w:rPr>
        <w:t>4</w:t>
      </w:r>
      <w:r w:rsidRPr="00D53A01">
        <w:rPr>
          <w:rFonts w:ascii="Times New Roman" w:hAnsi="Times New Roman" w:hint="eastAsia"/>
          <w:sz w:val="24"/>
          <w:szCs w:val="24"/>
        </w:rPr>
        <w:t>）要提供程序测试方案</w:t>
      </w:r>
    </w:p>
    <w:p w:rsidR="00D53A01" w:rsidRPr="00D53A01" w:rsidRDefault="00D53A01" w:rsidP="00D53A01">
      <w:pPr>
        <w:spacing w:line="400" w:lineRule="exact"/>
        <w:ind w:left="645"/>
        <w:rPr>
          <w:rFonts w:ascii="Times New Roman" w:hAnsi="Times New Roman"/>
          <w:sz w:val="24"/>
          <w:szCs w:val="24"/>
        </w:rPr>
      </w:pPr>
      <w:r w:rsidRPr="00D53A01">
        <w:rPr>
          <w:rFonts w:ascii="Times New Roman" w:hAnsi="Times New Roman" w:hint="eastAsia"/>
          <w:sz w:val="24"/>
          <w:szCs w:val="24"/>
        </w:rPr>
        <w:t>5</w:t>
      </w:r>
      <w:r w:rsidRPr="00D53A01">
        <w:rPr>
          <w:rFonts w:ascii="Times New Roman" w:hAnsi="Times New Roman" w:hint="eastAsia"/>
          <w:sz w:val="24"/>
          <w:szCs w:val="24"/>
        </w:rPr>
        <w:t>）程序一定要经得起测试，宁可功能少一些，也要能运行起来，不能运行的程序是没有价值的。</w:t>
      </w:r>
    </w:p>
    <w:p w:rsidR="00D53A01" w:rsidRPr="00D53A01" w:rsidRDefault="00D53A01" w:rsidP="00D53A01">
      <w:pPr>
        <w:spacing w:line="360" w:lineRule="auto"/>
        <w:outlineLvl w:val="2"/>
        <w:rPr>
          <w:rFonts w:ascii="黑体" w:eastAsia="黑体" w:hAnsi="黑体"/>
          <w:sz w:val="28"/>
          <w:szCs w:val="28"/>
        </w:rPr>
      </w:pPr>
      <w:r w:rsidRPr="00D53A01">
        <w:rPr>
          <w:rFonts w:ascii="黑体" w:eastAsia="黑体" w:hAnsi="黑体" w:hint="eastAsia"/>
          <w:sz w:val="28"/>
          <w:szCs w:val="28"/>
        </w:rPr>
        <w:t>题目</w:t>
      </w:r>
      <w:r w:rsidRPr="00D53A01">
        <w:rPr>
          <w:rFonts w:ascii="黑体" w:eastAsia="黑体" w:hAnsi="黑体"/>
          <w:sz w:val="28"/>
          <w:szCs w:val="28"/>
        </w:rPr>
        <w:t>2</w:t>
      </w:r>
      <w:r w:rsidRPr="00D53A01">
        <w:rPr>
          <w:rFonts w:ascii="黑体" w:eastAsia="黑体" w:hAnsi="黑体" w:hint="eastAsia"/>
          <w:sz w:val="28"/>
          <w:szCs w:val="28"/>
        </w:rPr>
        <w:t>5：宿舍管理查询软件</w:t>
      </w:r>
    </w:p>
    <w:p w:rsidR="00D53A01" w:rsidRPr="00D53A01" w:rsidRDefault="00D53A01" w:rsidP="00D53A01">
      <w:pPr>
        <w:spacing w:line="400" w:lineRule="exact"/>
        <w:ind w:leftChars="-1" w:left="-2"/>
        <w:rPr>
          <w:rFonts w:ascii="Times New Roman" w:hAnsi="Times New Roman"/>
          <w:sz w:val="24"/>
          <w:szCs w:val="24"/>
        </w:rPr>
      </w:pPr>
      <w:r w:rsidRPr="00D53A01">
        <w:rPr>
          <w:rFonts w:ascii="Times New Roman" w:hAnsi="Times New Roman" w:hint="eastAsia"/>
          <w:sz w:val="24"/>
          <w:szCs w:val="24"/>
        </w:rPr>
        <w:t>任务：为宿舍管理人员编写一个宿舍管理查询软件</w:t>
      </w:r>
    </w:p>
    <w:p w:rsidR="00D53A01" w:rsidRPr="00D53A01" w:rsidRDefault="00D53A01" w:rsidP="00D53A01">
      <w:pPr>
        <w:spacing w:line="400" w:lineRule="exact"/>
        <w:ind w:leftChars="-1" w:left="-2"/>
        <w:rPr>
          <w:rFonts w:ascii="Times New Roman" w:hAnsi="Times New Roman"/>
          <w:sz w:val="24"/>
          <w:szCs w:val="24"/>
        </w:rPr>
      </w:pPr>
      <w:r w:rsidRPr="00D53A01">
        <w:rPr>
          <w:rFonts w:ascii="Times New Roman" w:hAnsi="Times New Roman" w:hint="eastAsia"/>
          <w:sz w:val="24"/>
          <w:szCs w:val="24"/>
        </w:rPr>
        <w:t>程序设计要求：</w:t>
      </w:r>
    </w:p>
    <w:p w:rsidR="00D53A01" w:rsidRPr="00D53A01" w:rsidRDefault="00D53A01" w:rsidP="00D53A01">
      <w:pPr>
        <w:spacing w:line="400" w:lineRule="exact"/>
        <w:ind w:leftChars="-1" w:left="-2"/>
        <w:rPr>
          <w:rFonts w:ascii="Times New Roman" w:hAnsi="Times New Roman"/>
          <w:sz w:val="24"/>
          <w:szCs w:val="24"/>
        </w:rPr>
      </w:pPr>
      <w:r w:rsidRPr="00D53A01">
        <w:rPr>
          <w:rFonts w:ascii="Times New Roman" w:hAnsi="Times New Roman" w:hint="eastAsia"/>
          <w:sz w:val="24"/>
          <w:szCs w:val="24"/>
        </w:rPr>
        <w:t>采用交互工作方式</w:t>
      </w:r>
      <w:r w:rsidRPr="00D53A01">
        <w:rPr>
          <w:rFonts w:ascii="Times New Roman" w:hAnsi="Times New Roman"/>
          <w:sz w:val="24"/>
          <w:szCs w:val="24"/>
        </w:rPr>
        <w:t> </w:t>
      </w:r>
      <w:r w:rsidRPr="00D53A01">
        <w:rPr>
          <w:rFonts w:ascii="Times New Roman" w:hAnsi="Times New Roman" w:hint="eastAsia"/>
          <w:sz w:val="24"/>
          <w:szCs w:val="24"/>
        </w:rPr>
        <w:t>建立数据文件，包括学生信息、宿舍信息、住宿信息，学生信息按关键字（姓名、学号）进行排序</w:t>
      </w:r>
      <w:r w:rsidRPr="00D53A01">
        <w:rPr>
          <w:rFonts w:ascii="Times New Roman" w:hAnsi="Times New Roman" w:hint="eastAsia"/>
          <w:sz w:val="24"/>
          <w:szCs w:val="24"/>
        </w:rPr>
        <w:t>(</w:t>
      </w:r>
      <w:r w:rsidRPr="00D53A01">
        <w:rPr>
          <w:rFonts w:ascii="Times New Roman" w:hAnsi="Times New Roman" w:hint="eastAsia"/>
          <w:sz w:val="24"/>
          <w:szCs w:val="24"/>
        </w:rPr>
        <w:t>排序方法自选，不能相同</w:t>
      </w:r>
      <w:r w:rsidRPr="00D53A01">
        <w:rPr>
          <w:rFonts w:ascii="Times New Roman" w:hAnsi="Times New Roman" w:hint="eastAsia"/>
          <w:sz w:val="24"/>
          <w:szCs w:val="24"/>
        </w:rPr>
        <w:t>)</w:t>
      </w:r>
      <w:r w:rsidRPr="00D53A01">
        <w:rPr>
          <w:rFonts w:ascii="Times New Roman" w:hAnsi="Times New Roman" w:hint="eastAsia"/>
          <w:sz w:val="24"/>
          <w:szCs w:val="24"/>
        </w:rPr>
        <w:t>；</w:t>
      </w:r>
    </w:p>
    <w:p w:rsidR="00D53A01" w:rsidRPr="00D53A01" w:rsidRDefault="00D53A01" w:rsidP="00D53A01">
      <w:pPr>
        <w:spacing w:line="400" w:lineRule="exact"/>
        <w:ind w:leftChars="-1" w:left="-2"/>
        <w:rPr>
          <w:rFonts w:ascii="Times New Roman" w:hAnsi="Times New Roman"/>
          <w:sz w:val="24"/>
          <w:szCs w:val="24"/>
        </w:rPr>
      </w:pPr>
      <w:r w:rsidRPr="00D53A01">
        <w:rPr>
          <w:rFonts w:ascii="Times New Roman" w:hAnsi="Times New Roman" w:hint="eastAsia"/>
          <w:sz w:val="24"/>
          <w:szCs w:val="24"/>
        </w:rPr>
        <w:t>查询</w:t>
      </w:r>
      <w:r w:rsidRPr="00D53A01">
        <w:rPr>
          <w:rFonts w:ascii="Times New Roman" w:hAnsi="Times New Roman" w:hint="eastAsia"/>
          <w:sz w:val="24"/>
          <w:szCs w:val="24"/>
        </w:rPr>
        <w:t>: (</w:t>
      </w:r>
      <w:r w:rsidRPr="00D53A01">
        <w:rPr>
          <w:rFonts w:ascii="Times New Roman" w:hAnsi="Times New Roman" w:hint="eastAsia"/>
          <w:sz w:val="24"/>
          <w:szCs w:val="24"/>
        </w:rPr>
        <w:t>用二分查找实现以下操作</w:t>
      </w:r>
      <w:r w:rsidRPr="00D53A01">
        <w:rPr>
          <w:rFonts w:ascii="Times New Roman" w:hAnsi="Times New Roman" w:hint="eastAsia"/>
          <w:sz w:val="24"/>
          <w:szCs w:val="24"/>
        </w:rPr>
        <w:t>) </w:t>
      </w:r>
    </w:p>
    <w:p w:rsidR="00D53A01" w:rsidRPr="00D53A01" w:rsidRDefault="00D53A01" w:rsidP="00D53A01">
      <w:pPr>
        <w:spacing w:line="400" w:lineRule="exact"/>
        <w:ind w:leftChars="-1" w:left="-2"/>
        <w:rPr>
          <w:rFonts w:ascii="Times New Roman" w:hAnsi="Times New Roman"/>
          <w:sz w:val="24"/>
          <w:szCs w:val="24"/>
        </w:rPr>
      </w:pPr>
      <w:r w:rsidRPr="00D53A01">
        <w:rPr>
          <w:rFonts w:ascii="Times New Roman" w:hAnsi="Times New Roman" w:hint="eastAsia"/>
          <w:sz w:val="24"/>
          <w:szCs w:val="24"/>
        </w:rPr>
        <w:t>按姓名查询</w:t>
      </w:r>
    </w:p>
    <w:p w:rsidR="00D53A01" w:rsidRPr="00D53A01" w:rsidRDefault="00D53A01" w:rsidP="00D53A01">
      <w:pPr>
        <w:spacing w:line="400" w:lineRule="exact"/>
        <w:ind w:leftChars="-1" w:left="-2"/>
        <w:rPr>
          <w:rFonts w:ascii="Times New Roman" w:hAnsi="Times New Roman"/>
          <w:sz w:val="24"/>
          <w:szCs w:val="24"/>
        </w:rPr>
      </w:pPr>
      <w:r w:rsidRPr="00D53A01">
        <w:rPr>
          <w:rFonts w:ascii="Times New Roman" w:hAnsi="Times New Roman" w:hint="eastAsia"/>
          <w:sz w:val="24"/>
          <w:szCs w:val="24"/>
        </w:rPr>
        <w:t>按学号查询</w:t>
      </w:r>
    </w:p>
    <w:p w:rsidR="00D53A01" w:rsidRPr="00D53A01" w:rsidRDefault="00D53A01" w:rsidP="00D53A01">
      <w:pPr>
        <w:spacing w:line="400" w:lineRule="exact"/>
        <w:ind w:leftChars="-1" w:left="-2"/>
        <w:rPr>
          <w:rFonts w:ascii="Times New Roman" w:hAnsi="Times New Roman"/>
          <w:sz w:val="24"/>
          <w:szCs w:val="24"/>
        </w:rPr>
      </w:pPr>
      <w:r w:rsidRPr="00D53A01">
        <w:rPr>
          <w:rFonts w:ascii="Times New Roman" w:hAnsi="Times New Roman" w:hint="eastAsia"/>
          <w:sz w:val="24"/>
          <w:szCs w:val="24"/>
        </w:rPr>
        <w:t>  (</w:t>
      </w:r>
      <w:r w:rsidRPr="00D53A01">
        <w:rPr>
          <w:rFonts w:ascii="Times New Roman" w:hAnsi="Times New Roman" w:hint="eastAsia"/>
          <w:sz w:val="24"/>
          <w:szCs w:val="24"/>
        </w:rPr>
        <w:t>用顺序查找实现以下操作</w:t>
      </w:r>
      <w:r w:rsidRPr="00D53A01">
        <w:rPr>
          <w:rFonts w:ascii="Times New Roman" w:hAnsi="Times New Roman" w:hint="eastAsia"/>
          <w:sz w:val="24"/>
          <w:szCs w:val="24"/>
        </w:rPr>
        <w:t>) </w:t>
      </w:r>
    </w:p>
    <w:p w:rsidR="00D53A01" w:rsidRPr="00D53A01" w:rsidRDefault="00D53A01" w:rsidP="00D53A01">
      <w:pPr>
        <w:spacing w:line="400" w:lineRule="exact"/>
        <w:ind w:leftChars="-1" w:left="-2"/>
        <w:rPr>
          <w:rFonts w:ascii="Times New Roman" w:hAnsi="Times New Roman"/>
          <w:sz w:val="24"/>
          <w:szCs w:val="24"/>
        </w:rPr>
      </w:pPr>
      <w:r w:rsidRPr="00D53A01">
        <w:rPr>
          <w:rFonts w:ascii="Times New Roman" w:hAnsi="Times New Roman" w:hint="eastAsia"/>
          <w:sz w:val="24"/>
          <w:szCs w:val="24"/>
        </w:rPr>
        <w:t>按房号查询</w:t>
      </w:r>
    </w:p>
    <w:p w:rsidR="00D53A01" w:rsidRPr="00D53A01" w:rsidRDefault="00D53A01" w:rsidP="00D53A01">
      <w:pPr>
        <w:spacing w:line="400" w:lineRule="exact"/>
        <w:ind w:leftChars="-1" w:left="-2"/>
        <w:rPr>
          <w:rFonts w:ascii="Times New Roman" w:hAnsi="Times New Roman"/>
          <w:sz w:val="24"/>
          <w:szCs w:val="24"/>
        </w:rPr>
      </w:pPr>
    </w:p>
    <w:p w:rsidR="00D53A01" w:rsidRDefault="00D53A01" w:rsidP="0075211E">
      <w:pPr>
        <w:rPr>
          <w:rFonts w:ascii="宋体" w:hAnsi="宋体"/>
          <w:szCs w:val="21"/>
        </w:rPr>
      </w:pPr>
    </w:p>
    <w:bookmarkEnd w:id="1"/>
    <w:p w:rsidR="00D53A01" w:rsidRDefault="00D53A01">
      <w:pPr>
        <w:spacing w:line="360" w:lineRule="auto"/>
        <w:ind w:firstLineChars="200" w:firstLine="482"/>
        <w:rPr>
          <w:rFonts w:ascii="仿宋_GB2312" w:hAnsi="宋体"/>
          <w:b/>
          <w:sz w:val="24"/>
          <w:szCs w:val="24"/>
        </w:rPr>
      </w:pPr>
      <w:r>
        <w:rPr>
          <w:rFonts w:ascii="仿宋_GB2312" w:hAnsi="宋体"/>
          <w:b/>
          <w:sz w:val="24"/>
          <w:szCs w:val="24"/>
        </w:rPr>
        <w:br w:type="page"/>
      </w:r>
    </w:p>
    <w:p w:rsidR="00842176" w:rsidRPr="00CD0D91" w:rsidRDefault="003E15DF">
      <w:pPr>
        <w:spacing w:line="360" w:lineRule="auto"/>
        <w:ind w:firstLineChars="200" w:firstLine="482"/>
        <w:rPr>
          <w:rFonts w:ascii="Times New Roman" w:hAnsi="Times New Roman"/>
          <w:b/>
          <w:sz w:val="30"/>
          <w:szCs w:val="30"/>
        </w:rPr>
      </w:pPr>
      <w:r w:rsidRPr="00CD0D91">
        <w:rPr>
          <w:rFonts w:ascii="仿宋_GB2312" w:hAnsi="宋体" w:hint="eastAsia"/>
          <w:b/>
          <w:sz w:val="24"/>
          <w:szCs w:val="24"/>
        </w:rPr>
        <w:lastRenderedPageBreak/>
        <w:t>附件</w:t>
      </w:r>
      <w:r w:rsidRPr="00CD0D91">
        <w:rPr>
          <w:rFonts w:ascii="仿宋_GB2312" w:hAnsi="宋体" w:hint="eastAsia"/>
          <w:b/>
          <w:sz w:val="24"/>
          <w:szCs w:val="24"/>
        </w:rPr>
        <w:t>2</w:t>
      </w:r>
      <w:r w:rsidRPr="00CD0D91">
        <w:rPr>
          <w:rFonts w:ascii="仿宋_GB2312" w:hAnsi="宋体" w:hint="eastAsia"/>
          <w:b/>
          <w:sz w:val="24"/>
          <w:szCs w:val="24"/>
        </w:rPr>
        <w:t>：课程</w:t>
      </w:r>
      <w:r w:rsidRPr="00CD0D91">
        <w:rPr>
          <w:rFonts w:ascii="仿宋_GB2312" w:hAnsi="宋体"/>
          <w:b/>
          <w:sz w:val="24"/>
          <w:szCs w:val="24"/>
        </w:rPr>
        <w:t>设计说明书</w:t>
      </w:r>
      <w:r w:rsidRPr="00CD0D91">
        <w:rPr>
          <w:rFonts w:ascii="仿宋_GB2312" w:hAnsi="宋体" w:hint="eastAsia"/>
          <w:b/>
          <w:sz w:val="24"/>
          <w:szCs w:val="24"/>
        </w:rPr>
        <w:t>样式</w:t>
      </w:r>
    </w:p>
    <w:p w:rsidR="003E15DF" w:rsidRPr="00CD0D91" w:rsidRDefault="003E15DF" w:rsidP="003E15DF">
      <w:pPr>
        <w:spacing w:line="480" w:lineRule="auto"/>
        <w:rPr>
          <w:rFonts w:ascii="Times New Roman" w:hAnsi="Times New Roman"/>
          <w:szCs w:val="24"/>
        </w:rPr>
      </w:pPr>
    </w:p>
    <w:p w:rsidR="003E15DF" w:rsidRPr="00CD0D91" w:rsidRDefault="003E15DF" w:rsidP="003E15DF">
      <w:pPr>
        <w:spacing w:line="480" w:lineRule="auto"/>
        <w:rPr>
          <w:rFonts w:ascii="Times New Roman" w:hAnsi="Times New Roman"/>
          <w:szCs w:val="24"/>
        </w:rPr>
      </w:pPr>
    </w:p>
    <w:p w:rsidR="003E15DF" w:rsidRPr="00CD0D91" w:rsidRDefault="003E15DF" w:rsidP="003E15DF">
      <w:pPr>
        <w:ind w:rightChars="-70" w:right="-147"/>
        <w:jc w:val="center"/>
        <w:rPr>
          <w:rFonts w:ascii="Times New Roman" w:hAnsi="Times New Roman"/>
          <w:b/>
          <w:sz w:val="52"/>
          <w:szCs w:val="52"/>
        </w:rPr>
      </w:pPr>
      <w:r w:rsidRPr="00CD0D91">
        <w:rPr>
          <w:rFonts w:ascii="Times New Roman" w:hAnsi="Times New Roman" w:hint="eastAsia"/>
          <w:b/>
          <w:sz w:val="52"/>
          <w:szCs w:val="52"/>
        </w:rPr>
        <w:t>数据结构与算法</w:t>
      </w:r>
    </w:p>
    <w:p w:rsidR="003E15DF" w:rsidRPr="00CD0D91" w:rsidRDefault="003E15DF" w:rsidP="003E15DF">
      <w:pPr>
        <w:spacing w:beforeLines="100" w:before="312" w:afterLines="100" w:after="312"/>
        <w:ind w:rightChars="-70" w:right="-147"/>
        <w:jc w:val="center"/>
        <w:rPr>
          <w:rFonts w:ascii="Times New Roman" w:hAnsi="Times New Roman"/>
          <w:b/>
          <w:sz w:val="72"/>
          <w:szCs w:val="72"/>
        </w:rPr>
      </w:pPr>
      <w:r w:rsidRPr="00CD0D91">
        <w:rPr>
          <w:rFonts w:ascii="Times New Roman" w:hAnsi="Times New Roman" w:hint="eastAsia"/>
          <w:b/>
          <w:sz w:val="72"/>
          <w:szCs w:val="72"/>
        </w:rPr>
        <w:t>课程设计说明</w:t>
      </w:r>
      <w:r w:rsidRPr="00CD0D91">
        <w:rPr>
          <w:rFonts w:ascii="Times New Roman" w:hAnsi="Times New Roman"/>
          <w:b/>
          <w:sz w:val="72"/>
          <w:szCs w:val="72"/>
        </w:rPr>
        <w:t>书</w:t>
      </w:r>
    </w:p>
    <w:p w:rsidR="003E15DF" w:rsidRPr="00CD0D91" w:rsidRDefault="003E15DF" w:rsidP="003E15DF">
      <w:pPr>
        <w:jc w:val="center"/>
        <w:rPr>
          <w:rFonts w:ascii="宋体" w:hAnsi="宋体"/>
          <w:b/>
          <w:sz w:val="32"/>
          <w:szCs w:val="32"/>
        </w:rPr>
      </w:pPr>
      <w:r w:rsidRPr="00CD0D91">
        <w:rPr>
          <w:rFonts w:ascii="宋体" w:hAnsi="宋体" w:hint="eastAsia"/>
          <w:b/>
          <w:sz w:val="32"/>
          <w:szCs w:val="32"/>
        </w:rPr>
        <w:t>（20_</w:t>
      </w:r>
      <w:r w:rsidRPr="00CD0D91">
        <w:rPr>
          <w:rFonts w:ascii="宋体" w:hAnsi="宋体"/>
          <w:b/>
          <w:sz w:val="32"/>
          <w:szCs w:val="32"/>
        </w:rPr>
        <w:t>_</w:t>
      </w:r>
      <w:r w:rsidRPr="00CD0D91">
        <w:rPr>
          <w:rFonts w:ascii="宋体" w:hAnsi="宋体" w:hint="eastAsia"/>
          <w:b/>
          <w:sz w:val="32"/>
          <w:szCs w:val="32"/>
        </w:rPr>
        <w:t>_～ 20</w:t>
      </w:r>
      <w:r w:rsidRPr="00CD0D91">
        <w:rPr>
          <w:rFonts w:ascii="宋体" w:hAnsi="宋体"/>
          <w:b/>
          <w:sz w:val="32"/>
          <w:szCs w:val="32"/>
        </w:rPr>
        <w:t>___</w:t>
      </w:r>
      <w:proofErr w:type="gramStart"/>
      <w:r w:rsidRPr="00CD0D91">
        <w:rPr>
          <w:rFonts w:ascii="宋体" w:hAnsi="宋体" w:hint="eastAsia"/>
          <w:b/>
          <w:sz w:val="32"/>
          <w:szCs w:val="32"/>
        </w:rPr>
        <w:t>学年第</w:t>
      </w:r>
      <w:proofErr w:type="gramEnd"/>
      <w:r w:rsidRPr="00CD0D91">
        <w:rPr>
          <w:rFonts w:ascii="宋体" w:hAnsi="宋体" w:hint="eastAsia"/>
          <w:b/>
          <w:sz w:val="32"/>
          <w:szCs w:val="32"/>
        </w:rPr>
        <w:t>_</w:t>
      </w:r>
      <w:r w:rsidRPr="00CD0D91">
        <w:rPr>
          <w:rFonts w:ascii="宋体" w:hAnsi="宋体"/>
          <w:b/>
          <w:sz w:val="32"/>
          <w:szCs w:val="32"/>
        </w:rPr>
        <w:t>__</w:t>
      </w:r>
      <w:r w:rsidRPr="00CD0D91">
        <w:rPr>
          <w:rFonts w:ascii="宋体" w:hAnsi="宋体" w:hint="eastAsia"/>
          <w:b/>
          <w:sz w:val="32"/>
          <w:szCs w:val="32"/>
        </w:rPr>
        <w:t>学期）</w:t>
      </w:r>
    </w:p>
    <w:p w:rsidR="003E15DF" w:rsidRPr="00CD0D91" w:rsidRDefault="003E15DF" w:rsidP="003E15DF">
      <w:pPr>
        <w:ind w:rightChars="-70" w:right="-147" w:firstLineChars="545" w:firstLine="1751"/>
        <w:rPr>
          <w:rFonts w:ascii="Times New Roman" w:hAnsi="Times New Roman"/>
          <w:b/>
          <w:sz w:val="32"/>
          <w:szCs w:val="32"/>
        </w:rPr>
      </w:pPr>
    </w:p>
    <w:p w:rsidR="003E15DF" w:rsidRPr="00CD0D91" w:rsidRDefault="003E15DF" w:rsidP="003E15DF">
      <w:pPr>
        <w:ind w:rightChars="-70" w:right="-147" w:firstLineChars="397" w:firstLine="1275"/>
        <w:rPr>
          <w:rFonts w:ascii="Times New Roman" w:hAnsi="Times New Roman"/>
          <w:b/>
          <w:sz w:val="32"/>
          <w:szCs w:val="32"/>
          <w:u w:val="single"/>
        </w:rPr>
      </w:pPr>
      <w:r w:rsidRPr="00CD0D91">
        <w:rPr>
          <w:rFonts w:ascii="Times New Roman" w:hAnsi="Times New Roman" w:hint="eastAsia"/>
          <w:b/>
          <w:sz w:val="32"/>
          <w:szCs w:val="32"/>
        </w:rPr>
        <w:t>题目名称：</w:t>
      </w:r>
      <w:r w:rsidRPr="00CD0D91">
        <w:rPr>
          <w:rFonts w:ascii="Times New Roman" w:hAnsi="Times New Roman" w:hint="eastAsia"/>
          <w:b/>
          <w:sz w:val="32"/>
          <w:szCs w:val="32"/>
          <w:u w:val="single"/>
        </w:rPr>
        <w:t xml:space="preserve">         </w:t>
      </w:r>
      <w:r w:rsidRPr="00CD0D91">
        <w:rPr>
          <w:rFonts w:ascii="Times New Roman" w:hAnsi="Times New Roman"/>
          <w:b/>
          <w:sz w:val="32"/>
          <w:szCs w:val="32"/>
          <w:u w:val="single"/>
        </w:rPr>
        <w:t xml:space="preserve">     </w:t>
      </w:r>
      <w:r w:rsidRPr="00CD0D91">
        <w:rPr>
          <w:rFonts w:ascii="Times New Roman" w:hAnsi="Times New Roman" w:hint="eastAsia"/>
          <w:b/>
          <w:sz w:val="32"/>
          <w:szCs w:val="32"/>
          <w:u w:val="single"/>
        </w:rPr>
        <w:t xml:space="preserve">   </w:t>
      </w:r>
      <w:r w:rsidRPr="00CD0D91">
        <w:rPr>
          <w:rFonts w:ascii="Times New Roman" w:hAnsi="Times New Roman"/>
          <w:b/>
          <w:sz w:val="32"/>
          <w:szCs w:val="32"/>
          <w:u w:val="single"/>
        </w:rPr>
        <w:t xml:space="preserve">  </w:t>
      </w:r>
      <w:r w:rsidRPr="00CD0D91">
        <w:rPr>
          <w:rFonts w:ascii="Times New Roman" w:hAnsi="Times New Roman" w:hint="eastAsia"/>
          <w:b/>
          <w:sz w:val="32"/>
          <w:szCs w:val="32"/>
          <w:u w:val="single"/>
        </w:rPr>
        <w:t xml:space="preserve">        </w:t>
      </w:r>
    </w:p>
    <w:p w:rsidR="003E15DF" w:rsidRPr="00CD0D91" w:rsidRDefault="003E15DF" w:rsidP="003E15DF">
      <w:pPr>
        <w:rPr>
          <w:rFonts w:ascii="Times New Roman" w:hAnsi="Times New Roman"/>
          <w:szCs w:val="24"/>
        </w:rPr>
      </w:pPr>
    </w:p>
    <w:p w:rsidR="003E15DF" w:rsidRPr="00CD0D91" w:rsidRDefault="003E15DF" w:rsidP="003E15DF">
      <w:pPr>
        <w:spacing w:line="480" w:lineRule="auto"/>
        <w:rPr>
          <w:rFonts w:ascii="Times New Roman" w:hAnsi="Times New Roman"/>
          <w:sz w:val="28"/>
          <w:szCs w:val="28"/>
        </w:rPr>
      </w:pPr>
    </w:p>
    <w:p w:rsidR="003E15DF" w:rsidRPr="00CD0D91" w:rsidRDefault="003E15DF" w:rsidP="003E15DF">
      <w:pPr>
        <w:snapToGrid w:val="0"/>
        <w:spacing w:line="480" w:lineRule="auto"/>
        <w:ind w:firstLineChars="600" w:firstLine="1807"/>
        <w:rPr>
          <w:rFonts w:ascii="Times New Roman" w:hAnsi="Times New Roman"/>
          <w:b/>
          <w:sz w:val="30"/>
          <w:szCs w:val="30"/>
          <w:u w:val="single"/>
        </w:rPr>
      </w:pPr>
      <w:r w:rsidRPr="00CD0D91">
        <w:rPr>
          <w:rFonts w:ascii="Times New Roman" w:hAnsi="Times New Roman" w:hint="eastAsia"/>
          <w:b/>
          <w:sz w:val="30"/>
          <w:szCs w:val="30"/>
        </w:rPr>
        <w:t>姓</w:t>
      </w:r>
      <w:r w:rsidRPr="00CD0D91">
        <w:rPr>
          <w:rFonts w:ascii="Times New Roman" w:hAnsi="Times New Roman" w:hint="eastAsia"/>
          <w:b/>
          <w:sz w:val="30"/>
          <w:szCs w:val="30"/>
        </w:rPr>
        <w:t xml:space="preserve">    </w:t>
      </w:r>
      <w:r w:rsidRPr="00CD0D91">
        <w:rPr>
          <w:rFonts w:ascii="Times New Roman" w:hAnsi="Times New Roman" w:hint="eastAsia"/>
          <w:b/>
          <w:sz w:val="30"/>
          <w:szCs w:val="30"/>
        </w:rPr>
        <w:t>名</w:t>
      </w:r>
      <w:r w:rsidRPr="00CD0D91">
        <w:rPr>
          <w:rFonts w:ascii="Times New Roman" w:hAnsi="Times New Roman" w:hint="eastAsia"/>
          <w:b/>
          <w:sz w:val="30"/>
          <w:szCs w:val="30"/>
        </w:rPr>
        <w:t xml:space="preserve"> </w:t>
      </w:r>
      <w:r w:rsidRPr="00CD0D91">
        <w:rPr>
          <w:rFonts w:ascii="Times New Roman" w:hAnsi="Times New Roman" w:hint="eastAsia"/>
          <w:b/>
          <w:sz w:val="30"/>
          <w:szCs w:val="30"/>
          <w:u w:val="single"/>
        </w:rPr>
        <w:t xml:space="preserve">                      </w:t>
      </w:r>
    </w:p>
    <w:p w:rsidR="003E15DF" w:rsidRPr="00CD0D91" w:rsidRDefault="003E15DF" w:rsidP="003E15DF">
      <w:pPr>
        <w:snapToGrid w:val="0"/>
        <w:spacing w:line="480" w:lineRule="auto"/>
        <w:ind w:firstLineChars="600" w:firstLine="1807"/>
        <w:rPr>
          <w:rFonts w:ascii="Times New Roman" w:hAnsi="Times New Roman"/>
          <w:b/>
          <w:sz w:val="30"/>
          <w:szCs w:val="30"/>
        </w:rPr>
      </w:pPr>
      <w:r w:rsidRPr="00CD0D91">
        <w:rPr>
          <w:rFonts w:ascii="Times New Roman" w:hAnsi="Times New Roman" w:hint="eastAsia"/>
          <w:b/>
          <w:sz w:val="30"/>
          <w:szCs w:val="30"/>
        </w:rPr>
        <w:t>学</w:t>
      </w:r>
      <w:r w:rsidRPr="00CD0D91">
        <w:rPr>
          <w:rFonts w:ascii="Times New Roman" w:hAnsi="Times New Roman" w:hint="eastAsia"/>
          <w:b/>
          <w:sz w:val="30"/>
          <w:szCs w:val="30"/>
        </w:rPr>
        <w:t xml:space="preserve">    </w:t>
      </w:r>
      <w:r w:rsidRPr="00CD0D91">
        <w:rPr>
          <w:rFonts w:ascii="Times New Roman" w:hAnsi="Times New Roman" w:hint="eastAsia"/>
          <w:b/>
          <w:sz w:val="30"/>
          <w:szCs w:val="30"/>
        </w:rPr>
        <w:t>号</w:t>
      </w:r>
      <w:r w:rsidRPr="00CD0D91">
        <w:rPr>
          <w:rFonts w:ascii="Times New Roman" w:hAnsi="Times New Roman" w:hint="eastAsia"/>
          <w:b/>
          <w:sz w:val="30"/>
          <w:szCs w:val="30"/>
        </w:rPr>
        <w:t xml:space="preserve"> </w:t>
      </w:r>
      <w:r w:rsidRPr="00CD0D91">
        <w:rPr>
          <w:rFonts w:ascii="Times New Roman" w:hAnsi="Times New Roman" w:hint="eastAsia"/>
          <w:b/>
          <w:sz w:val="30"/>
          <w:szCs w:val="30"/>
          <w:u w:val="single"/>
        </w:rPr>
        <w:t xml:space="preserve">                      </w:t>
      </w:r>
    </w:p>
    <w:p w:rsidR="003E15DF" w:rsidRPr="00CD0D91" w:rsidRDefault="003E15DF" w:rsidP="003E15DF">
      <w:pPr>
        <w:snapToGrid w:val="0"/>
        <w:spacing w:line="480" w:lineRule="auto"/>
        <w:ind w:firstLineChars="600" w:firstLine="1807"/>
        <w:rPr>
          <w:rFonts w:ascii="Times New Roman" w:hAnsi="Times New Roman"/>
          <w:b/>
          <w:sz w:val="30"/>
          <w:szCs w:val="30"/>
        </w:rPr>
      </w:pPr>
      <w:r w:rsidRPr="00CD0D91">
        <w:rPr>
          <w:rFonts w:ascii="Times New Roman" w:hAnsi="Times New Roman" w:hint="eastAsia"/>
          <w:b/>
          <w:sz w:val="30"/>
          <w:szCs w:val="30"/>
        </w:rPr>
        <w:t>专</w:t>
      </w:r>
      <w:r w:rsidRPr="00CD0D91">
        <w:rPr>
          <w:rFonts w:ascii="Times New Roman" w:hAnsi="Times New Roman" w:hint="eastAsia"/>
          <w:b/>
          <w:sz w:val="30"/>
          <w:szCs w:val="30"/>
        </w:rPr>
        <w:t xml:space="preserve">    </w:t>
      </w:r>
      <w:r w:rsidRPr="00CD0D91">
        <w:rPr>
          <w:rFonts w:ascii="Times New Roman" w:hAnsi="Times New Roman" w:hint="eastAsia"/>
          <w:b/>
          <w:sz w:val="30"/>
          <w:szCs w:val="30"/>
        </w:rPr>
        <w:t>业</w:t>
      </w:r>
      <w:r w:rsidRPr="00CD0D91">
        <w:rPr>
          <w:rFonts w:ascii="Times New Roman" w:hAnsi="Times New Roman" w:hint="eastAsia"/>
          <w:b/>
          <w:sz w:val="30"/>
          <w:szCs w:val="30"/>
        </w:rPr>
        <w:t xml:space="preserve"> </w:t>
      </w:r>
      <w:r w:rsidRPr="00CD0D91">
        <w:rPr>
          <w:rFonts w:ascii="Times New Roman" w:hAnsi="Times New Roman" w:hint="eastAsia"/>
          <w:b/>
          <w:sz w:val="30"/>
          <w:szCs w:val="30"/>
          <w:u w:val="single"/>
        </w:rPr>
        <w:t xml:space="preserve">                      </w:t>
      </w:r>
    </w:p>
    <w:p w:rsidR="003E15DF" w:rsidRPr="00CD0D91" w:rsidRDefault="003E15DF" w:rsidP="003E15DF">
      <w:pPr>
        <w:snapToGrid w:val="0"/>
        <w:spacing w:line="480" w:lineRule="auto"/>
        <w:ind w:firstLineChars="600" w:firstLine="1807"/>
        <w:rPr>
          <w:rFonts w:ascii="Times New Roman" w:hAnsi="Times New Roman"/>
          <w:b/>
          <w:sz w:val="30"/>
          <w:szCs w:val="30"/>
        </w:rPr>
      </w:pPr>
      <w:r w:rsidRPr="00CD0D91">
        <w:rPr>
          <w:rFonts w:ascii="Times New Roman" w:hAnsi="Times New Roman" w:hint="eastAsia"/>
          <w:b/>
          <w:sz w:val="30"/>
          <w:szCs w:val="30"/>
        </w:rPr>
        <w:t>班</w:t>
      </w:r>
      <w:r w:rsidRPr="00CD0D91">
        <w:rPr>
          <w:rFonts w:ascii="Times New Roman" w:hAnsi="Times New Roman" w:hint="eastAsia"/>
          <w:b/>
          <w:sz w:val="30"/>
          <w:szCs w:val="30"/>
        </w:rPr>
        <w:t xml:space="preserve">    </w:t>
      </w:r>
      <w:r w:rsidRPr="00CD0D91">
        <w:rPr>
          <w:rFonts w:ascii="Times New Roman" w:hAnsi="Times New Roman" w:hint="eastAsia"/>
          <w:b/>
          <w:sz w:val="30"/>
          <w:szCs w:val="30"/>
        </w:rPr>
        <w:t>级</w:t>
      </w:r>
      <w:r w:rsidRPr="00CD0D91">
        <w:rPr>
          <w:rFonts w:ascii="Times New Roman" w:hAnsi="Times New Roman" w:hint="eastAsia"/>
          <w:b/>
          <w:sz w:val="30"/>
          <w:szCs w:val="30"/>
        </w:rPr>
        <w:t xml:space="preserve"> </w:t>
      </w:r>
      <w:r w:rsidRPr="00CD0D91">
        <w:rPr>
          <w:rFonts w:ascii="Times New Roman" w:hAnsi="Times New Roman" w:hint="eastAsia"/>
          <w:b/>
          <w:sz w:val="30"/>
          <w:szCs w:val="30"/>
          <w:u w:val="single"/>
        </w:rPr>
        <w:t xml:space="preserve">                      </w:t>
      </w:r>
    </w:p>
    <w:p w:rsidR="003E15DF" w:rsidRPr="00CD0D91" w:rsidRDefault="003E15DF" w:rsidP="003E15DF">
      <w:pPr>
        <w:snapToGrid w:val="0"/>
        <w:spacing w:line="480" w:lineRule="auto"/>
        <w:ind w:firstLineChars="600" w:firstLine="1807"/>
        <w:rPr>
          <w:rFonts w:ascii="Times New Roman" w:hAnsi="Times New Roman"/>
          <w:b/>
          <w:sz w:val="30"/>
          <w:szCs w:val="30"/>
        </w:rPr>
      </w:pPr>
      <w:r w:rsidRPr="00CD0D91">
        <w:rPr>
          <w:rFonts w:ascii="Times New Roman" w:hAnsi="Times New Roman" w:hint="eastAsia"/>
          <w:b/>
          <w:sz w:val="30"/>
          <w:szCs w:val="30"/>
        </w:rPr>
        <w:t>指导教师</w:t>
      </w:r>
      <w:r w:rsidRPr="00CD0D91">
        <w:rPr>
          <w:rFonts w:ascii="Times New Roman" w:hAnsi="Times New Roman" w:hint="eastAsia"/>
          <w:b/>
          <w:sz w:val="30"/>
          <w:szCs w:val="30"/>
        </w:rPr>
        <w:t xml:space="preserve"> </w:t>
      </w:r>
      <w:r w:rsidRPr="00CD0D91">
        <w:rPr>
          <w:rFonts w:ascii="Times New Roman" w:hAnsi="Times New Roman" w:hint="eastAsia"/>
          <w:b/>
          <w:sz w:val="30"/>
          <w:szCs w:val="30"/>
          <w:u w:val="single"/>
        </w:rPr>
        <w:t xml:space="preserve">                      </w:t>
      </w:r>
    </w:p>
    <w:p w:rsidR="003E15DF" w:rsidRPr="00CD0D91" w:rsidRDefault="003E15DF" w:rsidP="003E15DF">
      <w:pPr>
        <w:spacing w:line="480" w:lineRule="auto"/>
        <w:ind w:firstLineChars="600" w:firstLine="1807"/>
        <w:rPr>
          <w:rFonts w:ascii="Times New Roman" w:hAnsi="Times New Roman"/>
          <w:b/>
          <w:sz w:val="30"/>
          <w:szCs w:val="30"/>
        </w:rPr>
      </w:pPr>
      <w:r w:rsidRPr="00CD0D91">
        <w:rPr>
          <w:rFonts w:ascii="Times New Roman" w:hAnsi="Times New Roman" w:hint="eastAsia"/>
          <w:b/>
          <w:sz w:val="30"/>
          <w:szCs w:val="30"/>
        </w:rPr>
        <w:t>提交日期</w:t>
      </w:r>
      <w:r w:rsidRPr="00CD0D91">
        <w:rPr>
          <w:rFonts w:ascii="Times New Roman" w:hAnsi="Times New Roman" w:hint="eastAsia"/>
          <w:b/>
          <w:sz w:val="30"/>
          <w:szCs w:val="30"/>
        </w:rPr>
        <w:t xml:space="preserve"> </w:t>
      </w:r>
      <w:r w:rsidRPr="00CD0D91">
        <w:rPr>
          <w:rFonts w:ascii="Times New Roman" w:hAnsi="Times New Roman" w:hint="eastAsia"/>
          <w:b/>
          <w:sz w:val="30"/>
          <w:szCs w:val="30"/>
          <w:u w:val="single"/>
        </w:rPr>
        <w:t xml:space="preserve">                      </w:t>
      </w:r>
    </w:p>
    <w:p w:rsidR="003E15DF" w:rsidRPr="00CD0D91" w:rsidRDefault="003E15DF" w:rsidP="003E15DF">
      <w:pPr>
        <w:rPr>
          <w:rFonts w:ascii="Times New Roman" w:eastAsia="黑体" w:hAnsi="Times New Roman"/>
          <w:sz w:val="28"/>
          <w:szCs w:val="28"/>
        </w:rPr>
      </w:pPr>
    </w:p>
    <w:p w:rsidR="003E15DF" w:rsidRPr="00CD0D91" w:rsidRDefault="003E15DF" w:rsidP="003E15DF">
      <w:pPr>
        <w:rPr>
          <w:rFonts w:ascii="Times New Roman" w:eastAsia="黑体" w:hAnsi="Times New Roman"/>
          <w:sz w:val="28"/>
          <w:szCs w:val="28"/>
        </w:rPr>
      </w:pPr>
    </w:p>
    <w:p w:rsidR="003E15DF" w:rsidRPr="00CD0D91" w:rsidRDefault="003E15DF" w:rsidP="003E15DF">
      <w:pPr>
        <w:rPr>
          <w:rFonts w:ascii="宋体" w:hAnsi="宋体"/>
          <w:szCs w:val="21"/>
        </w:rPr>
      </w:pPr>
    </w:p>
    <w:p w:rsidR="003E15DF" w:rsidRPr="00CD0D91" w:rsidRDefault="003E15DF" w:rsidP="003E15DF">
      <w:pPr>
        <w:rPr>
          <w:rFonts w:ascii="宋体" w:hAnsi="宋体"/>
          <w:szCs w:val="21"/>
        </w:rPr>
      </w:pPr>
    </w:p>
    <w:p w:rsidR="003E15DF" w:rsidRPr="00CD0D91" w:rsidRDefault="003E15DF">
      <w:pPr>
        <w:widowControl/>
        <w:jc w:val="left"/>
        <w:rPr>
          <w:rFonts w:ascii="宋体" w:hAnsi="宋体"/>
          <w:szCs w:val="21"/>
        </w:rPr>
      </w:pPr>
      <w:r w:rsidRPr="00CD0D91">
        <w:rPr>
          <w:rFonts w:ascii="宋体" w:hAnsi="宋体"/>
          <w:szCs w:val="21"/>
        </w:rPr>
        <w:br w:type="page"/>
      </w:r>
    </w:p>
    <w:p w:rsidR="003E15DF" w:rsidRPr="00CD0D91" w:rsidRDefault="003E15DF" w:rsidP="003E15DF">
      <w:pPr>
        <w:rPr>
          <w:rFonts w:ascii="宋体" w:hAnsi="宋体"/>
          <w:szCs w:val="21"/>
        </w:rPr>
      </w:pPr>
      <w:r w:rsidRPr="00CD0D91">
        <w:rPr>
          <w:rFonts w:ascii="宋体" w:hAnsi="宋体" w:hint="eastAsia"/>
          <w:szCs w:val="21"/>
        </w:rPr>
        <w:lastRenderedPageBreak/>
        <w:t>（正文部分（参考））</w:t>
      </w:r>
    </w:p>
    <w:p w:rsidR="003E15DF" w:rsidRPr="00CD0D91" w:rsidRDefault="003E15DF" w:rsidP="003E15DF">
      <w:pPr>
        <w:jc w:val="center"/>
        <w:rPr>
          <w:rFonts w:ascii="Times New Roman" w:hAnsi="Times New Roman"/>
          <w:szCs w:val="24"/>
        </w:rPr>
      </w:pPr>
      <w:r w:rsidRPr="00CD0D91">
        <w:rPr>
          <w:rFonts w:ascii="Times New Roman" w:hAnsi="Times New Roman" w:hint="eastAsia"/>
          <w:b/>
          <w:bCs/>
          <w:sz w:val="36"/>
          <w:szCs w:val="24"/>
        </w:rPr>
        <w:t>湖南应用技术学院课程设计任务书</w:t>
      </w:r>
    </w:p>
    <w:tbl>
      <w:tblPr>
        <w:tblW w:w="8449"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306"/>
        <w:gridCol w:w="1563"/>
        <w:gridCol w:w="720"/>
        <w:gridCol w:w="1980"/>
        <w:gridCol w:w="15"/>
        <w:gridCol w:w="1245"/>
        <w:gridCol w:w="15"/>
        <w:gridCol w:w="1605"/>
      </w:tblGrid>
      <w:tr w:rsidR="00CD0D91" w:rsidRPr="00CD0D91" w:rsidTr="00D55174">
        <w:trPr>
          <w:trHeight w:val="622"/>
          <w:jc w:val="center"/>
        </w:trPr>
        <w:tc>
          <w:tcPr>
            <w:tcW w:w="1306" w:type="dxa"/>
            <w:vAlign w:val="center"/>
          </w:tcPr>
          <w:p w:rsidR="003E15DF" w:rsidRPr="00CD0D91" w:rsidRDefault="003E15DF" w:rsidP="003E15DF">
            <w:pPr>
              <w:spacing w:line="300" w:lineRule="auto"/>
              <w:jc w:val="center"/>
              <w:rPr>
                <w:rFonts w:ascii="Times New Roman" w:hAnsi="Times New Roman"/>
                <w:sz w:val="24"/>
                <w:szCs w:val="28"/>
              </w:rPr>
            </w:pPr>
            <w:r w:rsidRPr="00CD0D91">
              <w:rPr>
                <w:rFonts w:ascii="Times New Roman" w:hAnsi="Times New Roman" w:hint="eastAsia"/>
                <w:sz w:val="24"/>
                <w:szCs w:val="28"/>
              </w:rPr>
              <w:t>课程名称</w:t>
            </w:r>
          </w:p>
        </w:tc>
        <w:tc>
          <w:tcPr>
            <w:tcW w:w="4278" w:type="dxa"/>
            <w:gridSpan w:val="4"/>
            <w:vAlign w:val="center"/>
          </w:tcPr>
          <w:p w:rsidR="003E15DF" w:rsidRPr="00CD0D91" w:rsidRDefault="003E15DF" w:rsidP="003E15DF">
            <w:pPr>
              <w:spacing w:line="300" w:lineRule="auto"/>
              <w:ind w:left="252"/>
              <w:jc w:val="center"/>
              <w:rPr>
                <w:rFonts w:ascii="Times New Roman" w:hAnsi="Times New Roman"/>
                <w:szCs w:val="28"/>
              </w:rPr>
            </w:pPr>
          </w:p>
        </w:tc>
        <w:tc>
          <w:tcPr>
            <w:tcW w:w="1260" w:type="dxa"/>
            <w:gridSpan w:val="2"/>
            <w:vAlign w:val="center"/>
          </w:tcPr>
          <w:p w:rsidR="003E15DF" w:rsidRPr="00CD0D91" w:rsidRDefault="003E15DF" w:rsidP="003E15DF">
            <w:pPr>
              <w:spacing w:line="300" w:lineRule="auto"/>
              <w:jc w:val="center"/>
              <w:rPr>
                <w:rFonts w:ascii="Times New Roman" w:hAnsi="Times New Roman"/>
                <w:sz w:val="24"/>
                <w:szCs w:val="28"/>
              </w:rPr>
            </w:pPr>
            <w:r w:rsidRPr="00CD0D91">
              <w:rPr>
                <w:rFonts w:ascii="Times New Roman" w:hAnsi="Times New Roman" w:hint="eastAsia"/>
                <w:sz w:val="24"/>
                <w:szCs w:val="28"/>
              </w:rPr>
              <w:t>课程代码</w:t>
            </w:r>
          </w:p>
        </w:tc>
        <w:tc>
          <w:tcPr>
            <w:tcW w:w="1605" w:type="dxa"/>
          </w:tcPr>
          <w:p w:rsidR="003E15DF" w:rsidRPr="00CD0D91" w:rsidRDefault="003E15DF" w:rsidP="003E15DF">
            <w:pPr>
              <w:spacing w:line="300" w:lineRule="auto"/>
              <w:jc w:val="center"/>
              <w:rPr>
                <w:rFonts w:ascii="Times New Roman" w:hAnsi="Times New Roman"/>
                <w:szCs w:val="28"/>
              </w:rPr>
            </w:pPr>
          </w:p>
        </w:tc>
      </w:tr>
      <w:tr w:rsidR="00CD0D91" w:rsidRPr="00CD0D91" w:rsidTr="00D55174">
        <w:trPr>
          <w:trHeight w:val="686"/>
          <w:jc w:val="center"/>
        </w:trPr>
        <w:tc>
          <w:tcPr>
            <w:tcW w:w="1306" w:type="dxa"/>
            <w:vAlign w:val="center"/>
          </w:tcPr>
          <w:p w:rsidR="003E15DF" w:rsidRPr="00CD0D91" w:rsidRDefault="003E15DF" w:rsidP="003E15DF">
            <w:pPr>
              <w:spacing w:line="300" w:lineRule="auto"/>
              <w:jc w:val="center"/>
              <w:rPr>
                <w:rFonts w:ascii="Times New Roman" w:hAnsi="Times New Roman"/>
                <w:sz w:val="24"/>
                <w:szCs w:val="28"/>
              </w:rPr>
            </w:pPr>
            <w:r w:rsidRPr="00CD0D91">
              <w:rPr>
                <w:rFonts w:ascii="Times New Roman" w:hAnsi="Times New Roman" w:hint="eastAsia"/>
                <w:sz w:val="24"/>
                <w:szCs w:val="28"/>
              </w:rPr>
              <w:t>设计题目</w:t>
            </w:r>
          </w:p>
        </w:tc>
        <w:tc>
          <w:tcPr>
            <w:tcW w:w="4278" w:type="dxa"/>
            <w:gridSpan w:val="4"/>
            <w:vAlign w:val="center"/>
          </w:tcPr>
          <w:p w:rsidR="003E15DF" w:rsidRPr="00CD0D91" w:rsidRDefault="003E15DF" w:rsidP="003E15DF">
            <w:pPr>
              <w:jc w:val="center"/>
              <w:rPr>
                <w:rFonts w:ascii="Times New Roman" w:hAnsi="Times New Roman"/>
                <w:sz w:val="24"/>
                <w:szCs w:val="28"/>
              </w:rPr>
            </w:pPr>
          </w:p>
        </w:tc>
        <w:tc>
          <w:tcPr>
            <w:tcW w:w="1260" w:type="dxa"/>
            <w:gridSpan w:val="2"/>
            <w:vAlign w:val="center"/>
          </w:tcPr>
          <w:p w:rsidR="003E15DF" w:rsidRPr="00CD0D91" w:rsidRDefault="003E15DF" w:rsidP="003E15DF">
            <w:pPr>
              <w:spacing w:line="300" w:lineRule="auto"/>
              <w:jc w:val="center"/>
              <w:rPr>
                <w:rFonts w:ascii="Times New Roman" w:hAnsi="Times New Roman"/>
                <w:sz w:val="24"/>
                <w:szCs w:val="28"/>
              </w:rPr>
            </w:pPr>
            <w:r w:rsidRPr="00CD0D91">
              <w:rPr>
                <w:rFonts w:ascii="Times New Roman" w:hAnsi="Times New Roman" w:hint="eastAsia"/>
                <w:sz w:val="24"/>
                <w:szCs w:val="28"/>
              </w:rPr>
              <w:t>分</w:t>
            </w:r>
            <w:r w:rsidRPr="00CD0D91">
              <w:rPr>
                <w:rFonts w:ascii="Times New Roman" w:hAnsi="Times New Roman"/>
                <w:sz w:val="24"/>
                <w:szCs w:val="28"/>
              </w:rPr>
              <w:t>组人数</w:t>
            </w:r>
          </w:p>
        </w:tc>
        <w:tc>
          <w:tcPr>
            <w:tcW w:w="1605" w:type="dxa"/>
            <w:vAlign w:val="center"/>
          </w:tcPr>
          <w:p w:rsidR="003E15DF" w:rsidRPr="00CD0D91" w:rsidRDefault="003E15DF" w:rsidP="003E15DF">
            <w:pPr>
              <w:spacing w:line="300" w:lineRule="auto"/>
              <w:jc w:val="center"/>
              <w:rPr>
                <w:rFonts w:ascii="Times New Roman" w:hAnsi="Times New Roman"/>
                <w:sz w:val="24"/>
                <w:szCs w:val="28"/>
              </w:rPr>
            </w:pPr>
          </w:p>
        </w:tc>
      </w:tr>
      <w:tr w:rsidR="00CD0D91" w:rsidRPr="00CD0D91" w:rsidTr="00D55174">
        <w:trPr>
          <w:trHeight w:val="569"/>
          <w:jc w:val="center"/>
        </w:trPr>
        <w:tc>
          <w:tcPr>
            <w:tcW w:w="1306" w:type="dxa"/>
            <w:vAlign w:val="center"/>
          </w:tcPr>
          <w:p w:rsidR="003E15DF" w:rsidRPr="00CD0D91" w:rsidRDefault="003E15DF" w:rsidP="003E15DF">
            <w:pPr>
              <w:jc w:val="center"/>
              <w:rPr>
                <w:rFonts w:ascii="Times New Roman" w:hAnsi="Times New Roman"/>
                <w:sz w:val="24"/>
                <w:szCs w:val="28"/>
              </w:rPr>
            </w:pPr>
            <w:r w:rsidRPr="00CD0D91">
              <w:rPr>
                <w:rFonts w:ascii="Times New Roman" w:hAnsi="Times New Roman" w:hint="eastAsia"/>
                <w:sz w:val="24"/>
                <w:szCs w:val="28"/>
              </w:rPr>
              <w:t>设计时间</w:t>
            </w:r>
          </w:p>
        </w:tc>
        <w:tc>
          <w:tcPr>
            <w:tcW w:w="7143" w:type="dxa"/>
            <w:gridSpan w:val="7"/>
            <w:vAlign w:val="center"/>
          </w:tcPr>
          <w:p w:rsidR="003E15DF" w:rsidRPr="00CD0D91" w:rsidRDefault="003E15DF" w:rsidP="003E15DF">
            <w:pPr>
              <w:jc w:val="center"/>
              <w:rPr>
                <w:rFonts w:ascii="Times New Roman" w:hAnsi="Times New Roman"/>
                <w:szCs w:val="28"/>
              </w:rPr>
            </w:pPr>
          </w:p>
        </w:tc>
      </w:tr>
      <w:tr w:rsidR="00CD0D91" w:rsidRPr="00CD0D91" w:rsidTr="00D55174">
        <w:trPr>
          <w:trHeight w:val="549"/>
          <w:jc w:val="center"/>
        </w:trPr>
        <w:tc>
          <w:tcPr>
            <w:tcW w:w="1306" w:type="dxa"/>
            <w:vAlign w:val="center"/>
          </w:tcPr>
          <w:p w:rsidR="003E15DF" w:rsidRPr="00CD0D91" w:rsidRDefault="003E15DF" w:rsidP="003E15DF">
            <w:pPr>
              <w:jc w:val="center"/>
              <w:rPr>
                <w:rFonts w:ascii="Times New Roman" w:hAnsi="Times New Roman"/>
                <w:sz w:val="24"/>
                <w:szCs w:val="28"/>
              </w:rPr>
            </w:pPr>
            <w:r w:rsidRPr="00CD0D91">
              <w:rPr>
                <w:rFonts w:ascii="Times New Roman" w:hAnsi="Times New Roman" w:hint="eastAsia"/>
                <w:sz w:val="24"/>
                <w:szCs w:val="28"/>
              </w:rPr>
              <w:t>学院</w:t>
            </w:r>
          </w:p>
        </w:tc>
        <w:tc>
          <w:tcPr>
            <w:tcW w:w="1563" w:type="dxa"/>
            <w:vAlign w:val="center"/>
          </w:tcPr>
          <w:p w:rsidR="003E15DF" w:rsidRPr="00CD0D91" w:rsidRDefault="003E15DF" w:rsidP="003E15DF">
            <w:pPr>
              <w:jc w:val="center"/>
              <w:rPr>
                <w:rFonts w:ascii="Times New Roman" w:hAnsi="Times New Roman"/>
                <w:szCs w:val="18"/>
              </w:rPr>
            </w:pPr>
          </w:p>
        </w:tc>
        <w:tc>
          <w:tcPr>
            <w:tcW w:w="720" w:type="dxa"/>
            <w:vAlign w:val="center"/>
          </w:tcPr>
          <w:p w:rsidR="003E15DF" w:rsidRPr="00CD0D91" w:rsidRDefault="003E15DF" w:rsidP="003E15DF">
            <w:pPr>
              <w:jc w:val="center"/>
              <w:rPr>
                <w:rFonts w:ascii="Times New Roman" w:hAnsi="Times New Roman"/>
                <w:sz w:val="24"/>
                <w:szCs w:val="28"/>
              </w:rPr>
            </w:pPr>
            <w:r w:rsidRPr="00CD0D91">
              <w:rPr>
                <w:rFonts w:ascii="Times New Roman" w:hAnsi="Times New Roman" w:hint="eastAsia"/>
                <w:sz w:val="24"/>
                <w:szCs w:val="28"/>
              </w:rPr>
              <w:t>专业</w:t>
            </w:r>
          </w:p>
        </w:tc>
        <w:tc>
          <w:tcPr>
            <w:tcW w:w="1980" w:type="dxa"/>
            <w:vAlign w:val="center"/>
          </w:tcPr>
          <w:p w:rsidR="003E15DF" w:rsidRPr="00CD0D91" w:rsidRDefault="003E15DF" w:rsidP="003E15DF">
            <w:pPr>
              <w:jc w:val="center"/>
              <w:rPr>
                <w:rFonts w:ascii="Times New Roman" w:hAnsi="Times New Roman"/>
                <w:szCs w:val="21"/>
              </w:rPr>
            </w:pPr>
          </w:p>
        </w:tc>
        <w:tc>
          <w:tcPr>
            <w:tcW w:w="1260" w:type="dxa"/>
            <w:gridSpan w:val="2"/>
            <w:vAlign w:val="center"/>
          </w:tcPr>
          <w:p w:rsidR="003E15DF" w:rsidRPr="00CD0D91" w:rsidRDefault="003E15DF" w:rsidP="003E15DF">
            <w:pPr>
              <w:jc w:val="center"/>
              <w:rPr>
                <w:rFonts w:ascii="Times New Roman" w:hAnsi="Times New Roman"/>
                <w:sz w:val="24"/>
                <w:szCs w:val="28"/>
              </w:rPr>
            </w:pPr>
            <w:r w:rsidRPr="00CD0D91">
              <w:rPr>
                <w:rFonts w:ascii="Times New Roman" w:hAnsi="Times New Roman" w:hint="eastAsia"/>
                <w:sz w:val="24"/>
                <w:szCs w:val="28"/>
              </w:rPr>
              <w:t>班级</w:t>
            </w:r>
          </w:p>
        </w:tc>
        <w:tc>
          <w:tcPr>
            <w:tcW w:w="1620" w:type="dxa"/>
            <w:gridSpan w:val="2"/>
            <w:vAlign w:val="center"/>
          </w:tcPr>
          <w:p w:rsidR="003E15DF" w:rsidRPr="00CD0D91" w:rsidRDefault="003E15DF" w:rsidP="003E15DF">
            <w:pPr>
              <w:jc w:val="center"/>
              <w:rPr>
                <w:rFonts w:ascii="Times New Roman" w:hAnsi="Times New Roman"/>
                <w:sz w:val="24"/>
                <w:szCs w:val="28"/>
              </w:rPr>
            </w:pPr>
          </w:p>
        </w:tc>
      </w:tr>
      <w:tr w:rsidR="00CD0D91" w:rsidRPr="00CD0D91" w:rsidTr="00D55174">
        <w:tblPrEx>
          <w:tblLook w:val="01E0" w:firstRow="1" w:lastRow="1" w:firstColumn="1" w:lastColumn="1" w:noHBand="0" w:noVBand="0"/>
        </w:tblPrEx>
        <w:trPr>
          <w:trHeight w:val="3121"/>
          <w:jc w:val="center"/>
        </w:trPr>
        <w:tc>
          <w:tcPr>
            <w:tcW w:w="8449" w:type="dxa"/>
            <w:gridSpan w:val="8"/>
          </w:tcPr>
          <w:p w:rsidR="003E15DF" w:rsidRPr="00CD0D91" w:rsidRDefault="003E15DF" w:rsidP="003E15DF">
            <w:pPr>
              <w:numPr>
                <w:ilvl w:val="0"/>
                <w:numId w:val="4"/>
              </w:numPr>
              <w:tabs>
                <w:tab w:val="num" w:pos="480"/>
              </w:tabs>
              <w:spacing w:beforeLines="50" w:before="156" w:afterLines="50" w:after="156"/>
              <w:ind w:left="482" w:hanging="482"/>
              <w:rPr>
                <w:rFonts w:ascii="Times New Roman" w:hAnsi="Times New Roman"/>
                <w:sz w:val="24"/>
                <w:szCs w:val="28"/>
              </w:rPr>
            </w:pPr>
            <w:r w:rsidRPr="00CD0D91">
              <w:rPr>
                <w:rFonts w:ascii="Times New Roman" w:hAnsi="Times New Roman" w:hint="eastAsia"/>
                <w:sz w:val="24"/>
                <w:szCs w:val="28"/>
              </w:rPr>
              <w:t>课程设计任务（条件）、具体技术参数（指标）</w:t>
            </w:r>
          </w:p>
          <w:p w:rsidR="003E15DF" w:rsidRPr="00CD0D91" w:rsidRDefault="003E15DF" w:rsidP="003E15DF">
            <w:pPr>
              <w:numPr>
                <w:ilvl w:val="0"/>
                <w:numId w:val="5"/>
              </w:numPr>
              <w:tabs>
                <w:tab w:val="num" w:pos="420"/>
              </w:tabs>
              <w:spacing w:line="200" w:lineRule="atLeast"/>
              <w:rPr>
                <w:rFonts w:ascii="Times New Roman" w:hAnsi="Times New Roman"/>
                <w:szCs w:val="24"/>
              </w:rPr>
            </w:pPr>
            <w:r w:rsidRPr="00CD0D91">
              <w:rPr>
                <w:rFonts w:ascii="Times New Roman" w:hAnsi="Times New Roman" w:hint="eastAsia"/>
                <w:szCs w:val="24"/>
              </w:rPr>
              <w:t>在指导书提供的课程设计题目中选择一题或自选（但需经过指导教师认可）</w:t>
            </w:r>
          </w:p>
          <w:p w:rsidR="003E15DF" w:rsidRPr="00CD0D91" w:rsidRDefault="003E15DF" w:rsidP="003E15DF">
            <w:pPr>
              <w:numPr>
                <w:ilvl w:val="0"/>
                <w:numId w:val="5"/>
              </w:numPr>
              <w:tabs>
                <w:tab w:val="num" w:pos="420"/>
              </w:tabs>
              <w:spacing w:line="200" w:lineRule="atLeast"/>
              <w:rPr>
                <w:rFonts w:ascii="Times New Roman" w:hAnsi="Times New Roman"/>
                <w:szCs w:val="24"/>
              </w:rPr>
            </w:pPr>
            <w:r w:rsidRPr="00CD0D91">
              <w:rPr>
                <w:rFonts w:ascii="Times New Roman" w:hAnsi="Times New Roman" w:hint="eastAsia"/>
                <w:szCs w:val="24"/>
              </w:rPr>
              <w:t>每人</w:t>
            </w:r>
            <w:r w:rsidRPr="00CD0D91">
              <w:rPr>
                <w:rFonts w:ascii="Times New Roman" w:hAnsi="Times New Roman"/>
                <w:szCs w:val="24"/>
              </w:rPr>
              <w:t>可从</w:t>
            </w:r>
            <w:r w:rsidRPr="00CD0D91">
              <w:rPr>
                <w:rFonts w:ascii="Times New Roman" w:hAnsi="Times New Roman" w:hint="eastAsia"/>
                <w:szCs w:val="24"/>
              </w:rPr>
              <w:t>题目选一题，也</w:t>
            </w:r>
            <w:r w:rsidRPr="00CD0D91">
              <w:rPr>
                <w:rFonts w:ascii="Times New Roman" w:hAnsi="Times New Roman"/>
                <w:szCs w:val="24"/>
              </w:rPr>
              <w:t>可自选，</w:t>
            </w:r>
            <w:r w:rsidRPr="00CD0D91">
              <w:rPr>
                <w:rFonts w:ascii="Times New Roman" w:hAnsi="Times New Roman" w:hint="eastAsia"/>
                <w:szCs w:val="24"/>
              </w:rPr>
              <w:t>题目选定后不可更换。</w:t>
            </w:r>
          </w:p>
          <w:p w:rsidR="003E15DF" w:rsidRPr="00CD0D91" w:rsidRDefault="003E15DF" w:rsidP="003E15DF">
            <w:pPr>
              <w:numPr>
                <w:ilvl w:val="0"/>
                <w:numId w:val="5"/>
              </w:numPr>
              <w:tabs>
                <w:tab w:val="num" w:pos="420"/>
              </w:tabs>
              <w:spacing w:line="200" w:lineRule="atLeast"/>
              <w:rPr>
                <w:rFonts w:ascii="Times New Roman" w:hAnsi="Times New Roman"/>
                <w:szCs w:val="24"/>
              </w:rPr>
            </w:pPr>
            <w:r w:rsidRPr="00CD0D91">
              <w:rPr>
                <w:rFonts w:ascii="Times New Roman" w:hAnsi="Times New Roman" w:hint="eastAsia"/>
                <w:szCs w:val="24"/>
              </w:rPr>
              <w:t>用户提供的主操作界面应该方便用户的操作。</w:t>
            </w:r>
          </w:p>
          <w:p w:rsidR="003E15DF" w:rsidRPr="00CD0D91" w:rsidRDefault="003E15DF" w:rsidP="003E15DF">
            <w:pPr>
              <w:numPr>
                <w:ilvl w:val="0"/>
                <w:numId w:val="5"/>
              </w:numPr>
              <w:tabs>
                <w:tab w:val="num" w:pos="420"/>
              </w:tabs>
              <w:spacing w:line="200" w:lineRule="atLeast"/>
              <w:rPr>
                <w:rFonts w:ascii="Times New Roman" w:hAnsi="Times New Roman"/>
                <w:szCs w:val="24"/>
              </w:rPr>
            </w:pPr>
            <w:r w:rsidRPr="00CD0D91">
              <w:rPr>
                <w:rFonts w:ascii="Times New Roman" w:hAnsi="Times New Roman" w:hint="eastAsia"/>
                <w:szCs w:val="24"/>
              </w:rPr>
              <w:t>最后提交的课程设计成果包括：</w:t>
            </w:r>
          </w:p>
          <w:p w:rsidR="003E15DF" w:rsidRPr="00CD0D91" w:rsidRDefault="003E15DF" w:rsidP="003E15DF">
            <w:pPr>
              <w:numPr>
                <w:ilvl w:val="1"/>
                <w:numId w:val="6"/>
              </w:numPr>
              <w:spacing w:line="200" w:lineRule="atLeast"/>
              <w:ind w:left="912"/>
              <w:rPr>
                <w:rFonts w:ascii="Times New Roman" w:hAnsi="Times New Roman"/>
                <w:szCs w:val="24"/>
              </w:rPr>
            </w:pPr>
            <w:r w:rsidRPr="00CD0D91">
              <w:rPr>
                <w:rFonts w:ascii="Times New Roman" w:hAnsi="Times New Roman" w:hint="eastAsia"/>
                <w:szCs w:val="24"/>
              </w:rPr>
              <w:t>课程设计报告电子稿。</w:t>
            </w:r>
          </w:p>
          <w:p w:rsidR="003E15DF" w:rsidRPr="00CD0D91" w:rsidRDefault="003E15DF" w:rsidP="003E15DF">
            <w:pPr>
              <w:numPr>
                <w:ilvl w:val="1"/>
                <w:numId w:val="6"/>
              </w:numPr>
              <w:spacing w:line="200" w:lineRule="atLeast"/>
              <w:ind w:left="912"/>
              <w:rPr>
                <w:rFonts w:ascii="Times New Roman" w:hAnsi="Times New Roman"/>
                <w:szCs w:val="24"/>
              </w:rPr>
            </w:pPr>
            <w:r w:rsidRPr="00CD0D91">
              <w:rPr>
                <w:rFonts w:ascii="Times New Roman" w:hAnsi="Times New Roman" w:hint="eastAsia"/>
                <w:szCs w:val="24"/>
              </w:rPr>
              <w:t>源程序文件。</w:t>
            </w:r>
          </w:p>
          <w:p w:rsidR="003E15DF" w:rsidRPr="00CD0D91" w:rsidRDefault="003E15DF" w:rsidP="003E15DF">
            <w:pPr>
              <w:numPr>
                <w:ilvl w:val="1"/>
                <w:numId w:val="6"/>
              </w:numPr>
              <w:spacing w:line="200" w:lineRule="atLeast"/>
              <w:ind w:left="912"/>
              <w:rPr>
                <w:rFonts w:ascii="Times New Roman" w:hAnsi="Times New Roman"/>
                <w:szCs w:val="21"/>
              </w:rPr>
            </w:pPr>
            <w:r w:rsidRPr="00CD0D91">
              <w:rPr>
                <w:rFonts w:ascii="Times New Roman" w:hAnsi="Times New Roman" w:hint="eastAsia"/>
                <w:szCs w:val="24"/>
              </w:rPr>
              <w:t>可执行程序文件</w:t>
            </w:r>
            <w:r w:rsidRPr="00CD0D91">
              <w:rPr>
                <w:rFonts w:ascii="Times New Roman" w:hAnsi="Times New Roman" w:hint="eastAsia"/>
                <w:sz w:val="24"/>
                <w:szCs w:val="24"/>
              </w:rPr>
              <w:t>。</w:t>
            </w:r>
          </w:p>
        </w:tc>
      </w:tr>
      <w:tr w:rsidR="00CD0D91" w:rsidRPr="00CD0D91" w:rsidTr="00D55174">
        <w:tblPrEx>
          <w:tblLook w:val="01E0" w:firstRow="1" w:lastRow="1" w:firstColumn="1" w:lastColumn="1" w:noHBand="0" w:noVBand="0"/>
        </w:tblPrEx>
        <w:trPr>
          <w:trHeight w:val="2643"/>
          <w:jc w:val="center"/>
        </w:trPr>
        <w:tc>
          <w:tcPr>
            <w:tcW w:w="8449" w:type="dxa"/>
            <w:gridSpan w:val="8"/>
          </w:tcPr>
          <w:p w:rsidR="003E15DF" w:rsidRPr="00CD0D91" w:rsidRDefault="003E15DF" w:rsidP="003E15DF">
            <w:pPr>
              <w:numPr>
                <w:ilvl w:val="0"/>
                <w:numId w:val="4"/>
              </w:numPr>
              <w:tabs>
                <w:tab w:val="num" w:pos="480"/>
              </w:tabs>
              <w:spacing w:beforeLines="50" w:before="156" w:afterLines="50" w:after="156"/>
              <w:ind w:left="482" w:hanging="482"/>
              <w:rPr>
                <w:rFonts w:ascii="Times New Roman" w:hAnsi="Times New Roman"/>
                <w:sz w:val="24"/>
                <w:szCs w:val="28"/>
              </w:rPr>
            </w:pPr>
            <w:r w:rsidRPr="00CD0D91">
              <w:rPr>
                <w:rFonts w:ascii="Times New Roman" w:hAnsi="Times New Roman" w:hint="eastAsia"/>
                <w:sz w:val="24"/>
                <w:szCs w:val="28"/>
              </w:rPr>
              <w:t>对课程设计成果的要求（包括课程设计说明书、图纸、图表、实物等软硬件要求）</w:t>
            </w:r>
          </w:p>
          <w:p w:rsidR="003E15DF" w:rsidRPr="00CD0D91" w:rsidRDefault="003E15DF" w:rsidP="003E15DF">
            <w:pPr>
              <w:numPr>
                <w:ilvl w:val="0"/>
                <w:numId w:val="7"/>
              </w:numPr>
              <w:tabs>
                <w:tab w:val="num" w:pos="553"/>
                <w:tab w:val="num" w:pos="1080"/>
              </w:tabs>
              <w:rPr>
                <w:rFonts w:ascii="Times New Roman" w:hAnsi="Times New Roman"/>
                <w:szCs w:val="24"/>
              </w:rPr>
            </w:pPr>
            <w:r w:rsidRPr="00CD0D91">
              <w:rPr>
                <w:rFonts w:ascii="Times New Roman" w:hAnsi="Times New Roman" w:hint="eastAsia"/>
                <w:szCs w:val="24"/>
              </w:rPr>
              <w:t>分析课程设计题目的要求；</w:t>
            </w:r>
          </w:p>
          <w:p w:rsidR="003E15DF" w:rsidRPr="00CD0D91" w:rsidRDefault="003E15DF" w:rsidP="003E15DF">
            <w:pPr>
              <w:numPr>
                <w:ilvl w:val="0"/>
                <w:numId w:val="7"/>
              </w:numPr>
              <w:tabs>
                <w:tab w:val="num" w:pos="553"/>
                <w:tab w:val="num" w:pos="1080"/>
              </w:tabs>
              <w:rPr>
                <w:rFonts w:ascii="Times New Roman" w:hAnsi="Times New Roman"/>
                <w:szCs w:val="24"/>
              </w:rPr>
            </w:pPr>
            <w:r w:rsidRPr="00CD0D91">
              <w:rPr>
                <w:rFonts w:ascii="Times New Roman" w:hAnsi="Times New Roman" w:hint="eastAsia"/>
                <w:szCs w:val="24"/>
              </w:rPr>
              <w:t>写出详细设计说明；</w:t>
            </w:r>
          </w:p>
          <w:p w:rsidR="003E15DF" w:rsidRPr="00CD0D91" w:rsidRDefault="003E15DF" w:rsidP="003E15DF">
            <w:pPr>
              <w:numPr>
                <w:ilvl w:val="0"/>
                <w:numId w:val="7"/>
              </w:numPr>
              <w:tabs>
                <w:tab w:val="num" w:pos="553"/>
                <w:tab w:val="num" w:pos="1080"/>
              </w:tabs>
              <w:rPr>
                <w:rFonts w:ascii="Times New Roman" w:hAnsi="Times New Roman"/>
                <w:szCs w:val="24"/>
              </w:rPr>
            </w:pPr>
            <w:r w:rsidRPr="00CD0D91">
              <w:rPr>
                <w:rFonts w:ascii="Times New Roman" w:hAnsi="Times New Roman" w:hint="eastAsia"/>
                <w:szCs w:val="24"/>
              </w:rPr>
              <w:t>编写程序代码，调试程序使其能正确运行；</w:t>
            </w:r>
          </w:p>
          <w:p w:rsidR="003E15DF" w:rsidRPr="00CD0D91" w:rsidRDefault="003E15DF" w:rsidP="003E15DF">
            <w:pPr>
              <w:numPr>
                <w:ilvl w:val="0"/>
                <w:numId w:val="7"/>
              </w:numPr>
              <w:tabs>
                <w:tab w:val="num" w:pos="553"/>
                <w:tab w:val="num" w:pos="1080"/>
              </w:tabs>
              <w:rPr>
                <w:rFonts w:ascii="Times New Roman" w:hAnsi="Times New Roman"/>
                <w:szCs w:val="24"/>
              </w:rPr>
            </w:pPr>
            <w:r w:rsidRPr="00CD0D91">
              <w:rPr>
                <w:rFonts w:ascii="Times New Roman" w:hAnsi="Times New Roman" w:hint="eastAsia"/>
                <w:szCs w:val="24"/>
              </w:rPr>
              <w:t>设计完成的软件要便于操作和使用，有整齐、美观的使用界面；</w:t>
            </w:r>
          </w:p>
          <w:p w:rsidR="003E15DF" w:rsidRPr="00CD0D91" w:rsidRDefault="003E15DF" w:rsidP="003E15DF">
            <w:pPr>
              <w:numPr>
                <w:ilvl w:val="0"/>
                <w:numId w:val="7"/>
              </w:numPr>
              <w:tabs>
                <w:tab w:val="num" w:pos="553"/>
                <w:tab w:val="num" w:pos="1080"/>
              </w:tabs>
              <w:rPr>
                <w:rFonts w:ascii="Times New Roman" w:hAnsi="Times New Roman"/>
                <w:sz w:val="24"/>
                <w:szCs w:val="24"/>
              </w:rPr>
            </w:pPr>
            <w:r w:rsidRPr="00CD0D91">
              <w:rPr>
                <w:rFonts w:ascii="Times New Roman" w:hAnsi="Times New Roman" w:hint="eastAsia"/>
                <w:szCs w:val="24"/>
              </w:rPr>
              <w:t>设计完成后提交课程设计报告和源代码文件的电子文档。</w:t>
            </w:r>
          </w:p>
        </w:tc>
      </w:tr>
      <w:tr w:rsidR="00CD0D91" w:rsidRPr="00CD0D91" w:rsidTr="00D55174">
        <w:tblPrEx>
          <w:tblLook w:val="01E0" w:firstRow="1" w:lastRow="1" w:firstColumn="1" w:lastColumn="1" w:noHBand="0" w:noVBand="0"/>
        </w:tblPrEx>
        <w:trPr>
          <w:trHeight w:val="1866"/>
          <w:jc w:val="center"/>
        </w:trPr>
        <w:tc>
          <w:tcPr>
            <w:tcW w:w="8449" w:type="dxa"/>
            <w:gridSpan w:val="8"/>
          </w:tcPr>
          <w:p w:rsidR="003E15DF" w:rsidRPr="00CD0D91" w:rsidRDefault="003E15DF" w:rsidP="003E15DF">
            <w:pPr>
              <w:numPr>
                <w:ilvl w:val="0"/>
                <w:numId w:val="4"/>
              </w:numPr>
              <w:tabs>
                <w:tab w:val="num" w:pos="480"/>
              </w:tabs>
              <w:spacing w:beforeLines="50" w:before="156" w:afterLines="50" w:after="156"/>
              <w:ind w:left="482" w:hanging="482"/>
              <w:rPr>
                <w:rFonts w:ascii="Times New Roman" w:hAnsi="Times New Roman"/>
                <w:sz w:val="24"/>
                <w:szCs w:val="28"/>
              </w:rPr>
            </w:pPr>
            <w:r w:rsidRPr="00CD0D91">
              <w:rPr>
                <w:rFonts w:ascii="Times New Roman" w:hAnsi="Times New Roman" w:hint="eastAsia"/>
                <w:sz w:val="24"/>
                <w:szCs w:val="28"/>
              </w:rPr>
              <w:t>课程设计工作进度计划：</w:t>
            </w:r>
          </w:p>
          <w:p w:rsidR="003E15DF" w:rsidRPr="00CD0D91" w:rsidRDefault="003E15DF" w:rsidP="003E15DF">
            <w:pPr>
              <w:ind w:leftChars="34" w:left="71" w:firstLine="1"/>
              <w:rPr>
                <w:rFonts w:ascii="Times New Roman" w:hAnsi="Times New Roman"/>
                <w:sz w:val="24"/>
                <w:szCs w:val="24"/>
              </w:rPr>
            </w:pPr>
          </w:p>
        </w:tc>
      </w:tr>
      <w:tr w:rsidR="00CD0D91" w:rsidRPr="00CD0D91" w:rsidTr="00D55174">
        <w:tblPrEx>
          <w:tblLook w:val="01E0" w:firstRow="1" w:lastRow="1" w:firstColumn="1" w:lastColumn="1" w:noHBand="0" w:noVBand="0"/>
        </w:tblPrEx>
        <w:trPr>
          <w:trHeight w:val="2046"/>
          <w:jc w:val="center"/>
        </w:trPr>
        <w:tc>
          <w:tcPr>
            <w:tcW w:w="8449" w:type="dxa"/>
            <w:gridSpan w:val="8"/>
          </w:tcPr>
          <w:p w:rsidR="003E15DF" w:rsidRPr="00CD0D91" w:rsidRDefault="003E15DF" w:rsidP="003E15DF">
            <w:pPr>
              <w:numPr>
                <w:ilvl w:val="0"/>
                <w:numId w:val="4"/>
              </w:numPr>
              <w:tabs>
                <w:tab w:val="num" w:pos="480"/>
              </w:tabs>
              <w:spacing w:beforeLines="50" w:before="156" w:afterLines="50" w:after="156"/>
              <w:ind w:left="482" w:hanging="482"/>
              <w:rPr>
                <w:rFonts w:ascii="Times New Roman" w:hAnsi="Times New Roman"/>
                <w:sz w:val="24"/>
                <w:szCs w:val="28"/>
              </w:rPr>
            </w:pPr>
            <w:r w:rsidRPr="00CD0D91">
              <w:rPr>
                <w:rFonts w:ascii="Times New Roman" w:hAnsi="Times New Roman" w:hint="eastAsia"/>
                <w:sz w:val="24"/>
                <w:szCs w:val="28"/>
              </w:rPr>
              <w:t>主要参考资料</w:t>
            </w:r>
          </w:p>
          <w:p w:rsidR="003E15DF" w:rsidRPr="00CD0D91" w:rsidRDefault="003E15DF" w:rsidP="003E15DF">
            <w:pPr>
              <w:rPr>
                <w:rFonts w:ascii="宋体" w:hAnsi="宋体"/>
                <w:szCs w:val="24"/>
              </w:rPr>
            </w:pPr>
            <w:r w:rsidRPr="00CD0D91">
              <w:rPr>
                <w:rFonts w:ascii="宋体" w:hAnsi="宋体" w:hint="eastAsia"/>
                <w:szCs w:val="28"/>
              </w:rPr>
              <w:t xml:space="preserve"> </w:t>
            </w:r>
            <w:r w:rsidRPr="00CD0D91">
              <w:rPr>
                <w:rFonts w:ascii="宋体" w:hAnsi="宋体" w:hint="eastAsia"/>
                <w:szCs w:val="24"/>
              </w:rPr>
              <w:t xml:space="preserve">[1] </w:t>
            </w:r>
          </w:p>
          <w:p w:rsidR="003E15DF" w:rsidRPr="00CD0D91" w:rsidRDefault="003E15DF" w:rsidP="003E15DF">
            <w:pPr>
              <w:ind w:firstLineChars="50" w:firstLine="105"/>
              <w:rPr>
                <w:rFonts w:ascii="宋体" w:hAnsi="宋体"/>
                <w:szCs w:val="24"/>
              </w:rPr>
            </w:pPr>
            <w:r w:rsidRPr="00CD0D91">
              <w:rPr>
                <w:rFonts w:ascii="宋体" w:hAnsi="宋体" w:hint="eastAsia"/>
                <w:szCs w:val="24"/>
              </w:rPr>
              <w:t>[2]</w:t>
            </w:r>
          </w:p>
          <w:p w:rsidR="003E15DF" w:rsidRPr="00CD0D91" w:rsidRDefault="003E15DF" w:rsidP="003E15DF">
            <w:pPr>
              <w:ind w:firstLineChars="50" w:firstLine="105"/>
              <w:rPr>
                <w:rFonts w:ascii="宋体" w:hAnsi="宋体"/>
                <w:szCs w:val="24"/>
              </w:rPr>
            </w:pPr>
            <w:r w:rsidRPr="00CD0D91">
              <w:rPr>
                <w:rFonts w:ascii="宋体" w:hAnsi="宋体" w:hint="eastAsia"/>
                <w:szCs w:val="24"/>
              </w:rPr>
              <w:t xml:space="preserve">[3] </w:t>
            </w:r>
          </w:p>
          <w:p w:rsidR="003E15DF" w:rsidRPr="00CD0D91" w:rsidRDefault="003E15DF" w:rsidP="003E15DF">
            <w:pPr>
              <w:ind w:firstLineChars="50" w:firstLine="105"/>
              <w:rPr>
                <w:rFonts w:ascii="Times New Roman" w:hAnsi="Times New Roman"/>
                <w:szCs w:val="21"/>
              </w:rPr>
            </w:pPr>
          </w:p>
        </w:tc>
      </w:tr>
    </w:tbl>
    <w:p w:rsidR="003E15DF" w:rsidRPr="00CD0D91" w:rsidRDefault="003E15DF" w:rsidP="003E15DF">
      <w:pPr>
        <w:spacing w:line="300" w:lineRule="auto"/>
        <w:rPr>
          <w:rFonts w:ascii="Times New Roman" w:hAnsi="Times New Roman"/>
          <w:sz w:val="24"/>
          <w:szCs w:val="18"/>
        </w:rPr>
      </w:pPr>
      <w:r w:rsidRPr="00CD0D91">
        <w:rPr>
          <w:rFonts w:ascii="Times New Roman" w:hAnsi="Times New Roman" w:hint="eastAsia"/>
          <w:sz w:val="24"/>
          <w:szCs w:val="18"/>
        </w:rPr>
        <w:t>指导教师（签名）：</w:t>
      </w:r>
      <w:r w:rsidRPr="00CD0D91">
        <w:rPr>
          <w:rFonts w:ascii="Times New Roman" w:hAnsi="Times New Roman" w:hint="eastAsia"/>
          <w:sz w:val="24"/>
          <w:szCs w:val="18"/>
        </w:rPr>
        <w:t xml:space="preserve">  </w:t>
      </w:r>
      <w:r w:rsidRPr="00CD0D91">
        <w:rPr>
          <w:rFonts w:ascii="Times New Roman" w:hAnsi="Times New Roman"/>
          <w:sz w:val="24"/>
          <w:szCs w:val="18"/>
        </w:rPr>
        <w:t xml:space="preserve">  </w:t>
      </w:r>
      <w:r w:rsidRPr="00CD0D91">
        <w:rPr>
          <w:rFonts w:ascii="Times New Roman" w:hAnsi="Times New Roman" w:hint="eastAsia"/>
          <w:sz w:val="24"/>
          <w:szCs w:val="18"/>
        </w:rPr>
        <w:t xml:space="preserve">        </w:t>
      </w:r>
      <w:r w:rsidRPr="00CD0D91">
        <w:rPr>
          <w:rFonts w:ascii="Times New Roman" w:hAnsi="Times New Roman"/>
          <w:sz w:val="24"/>
          <w:szCs w:val="18"/>
        </w:rPr>
        <w:t xml:space="preserve"> </w:t>
      </w:r>
      <w:r w:rsidRPr="00CD0D91">
        <w:rPr>
          <w:rFonts w:ascii="Times New Roman" w:hAnsi="Times New Roman" w:hint="eastAsia"/>
          <w:sz w:val="24"/>
          <w:szCs w:val="18"/>
        </w:rPr>
        <w:t xml:space="preserve">   </w:t>
      </w:r>
      <w:r w:rsidRPr="00CD0D91">
        <w:rPr>
          <w:rFonts w:ascii="Times New Roman" w:hAnsi="Times New Roman"/>
          <w:sz w:val="24"/>
          <w:szCs w:val="18"/>
        </w:rPr>
        <w:t xml:space="preserve">      </w:t>
      </w:r>
      <w:r w:rsidRPr="00CD0D91">
        <w:rPr>
          <w:rFonts w:ascii="Times New Roman" w:hAnsi="Times New Roman" w:hint="eastAsia"/>
          <w:sz w:val="24"/>
          <w:szCs w:val="18"/>
        </w:rPr>
        <w:t xml:space="preserve">   </w:t>
      </w:r>
      <w:r w:rsidRPr="00CD0D91">
        <w:rPr>
          <w:rFonts w:ascii="Times New Roman" w:hAnsi="Times New Roman" w:hint="eastAsia"/>
          <w:sz w:val="24"/>
          <w:szCs w:val="18"/>
        </w:rPr>
        <w:t>教研室主任（签名）：</w:t>
      </w:r>
      <w:r w:rsidRPr="00CD0D91">
        <w:rPr>
          <w:rFonts w:ascii="Times New Roman" w:hAnsi="Times New Roman" w:hint="eastAsia"/>
          <w:sz w:val="24"/>
          <w:szCs w:val="18"/>
        </w:rPr>
        <w:t xml:space="preserve"> </w:t>
      </w:r>
      <w:r w:rsidRPr="00CD0D91">
        <w:rPr>
          <w:rFonts w:ascii="Times New Roman" w:hAnsi="Times New Roman"/>
          <w:sz w:val="24"/>
          <w:szCs w:val="18"/>
        </w:rPr>
        <w:t xml:space="preserve">        </w:t>
      </w:r>
    </w:p>
    <w:p w:rsidR="003E15DF" w:rsidRPr="00CD0D91" w:rsidRDefault="003E15DF" w:rsidP="003E15DF">
      <w:pPr>
        <w:rPr>
          <w:rFonts w:ascii="宋体" w:hAnsi="宋体"/>
          <w:szCs w:val="21"/>
        </w:rPr>
      </w:pPr>
      <w:r w:rsidRPr="00CD0D91">
        <w:rPr>
          <w:rFonts w:ascii="Times New Roman" w:hAnsi="Times New Roman" w:hint="eastAsia"/>
          <w:sz w:val="24"/>
          <w:szCs w:val="24"/>
        </w:rPr>
        <w:t xml:space="preserve">         </w:t>
      </w:r>
      <w:r w:rsidRPr="00CD0D91">
        <w:rPr>
          <w:rFonts w:ascii="Times New Roman" w:hAnsi="Times New Roman"/>
          <w:sz w:val="24"/>
          <w:szCs w:val="24"/>
        </w:rPr>
        <w:t xml:space="preserve">    </w:t>
      </w:r>
      <w:r w:rsidRPr="00CD0D91">
        <w:rPr>
          <w:rFonts w:ascii="Times New Roman" w:hAnsi="Times New Roman" w:hint="eastAsia"/>
          <w:sz w:val="24"/>
          <w:szCs w:val="24"/>
        </w:rPr>
        <w:t>年</w:t>
      </w:r>
      <w:r w:rsidRPr="00CD0D91">
        <w:rPr>
          <w:rFonts w:ascii="Times New Roman" w:hAnsi="Times New Roman"/>
          <w:sz w:val="24"/>
          <w:szCs w:val="24"/>
        </w:rPr>
        <w:t xml:space="preserve">   </w:t>
      </w:r>
      <w:r w:rsidRPr="00CD0D91">
        <w:rPr>
          <w:rFonts w:ascii="Times New Roman" w:hAnsi="Times New Roman" w:hint="eastAsia"/>
          <w:sz w:val="24"/>
          <w:szCs w:val="24"/>
        </w:rPr>
        <w:t>月</w:t>
      </w:r>
      <w:r w:rsidRPr="00CD0D91">
        <w:rPr>
          <w:rFonts w:ascii="Times New Roman" w:hAnsi="Times New Roman"/>
          <w:sz w:val="24"/>
          <w:szCs w:val="24"/>
        </w:rPr>
        <w:t xml:space="preserve">   </w:t>
      </w:r>
      <w:r w:rsidRPr="00CD0D91">
        <w:rPr>
          <w:rFonts w:ascii="Times New Roman" w:hAnsi="Times New Roman" w:hint="eastAsia"/>
          <w:sz w:val="24"/>
          <w:szCs w:val="24"/>
        </w:rPr>
        <w:t>日</w:t>
      </w:r>
      <w:r w:rsidRPr="00CD0D91">
        <w:rPr>
          <w:rFonts w:ascii="Times New Roman" w:hAnsi="Times New Roman" w:hint="eastAsia"/>
          <w:sz w:val="24"/>
          <w:szCs w:val="24"/>
        </w:rPr>
        <w:t xml:space="preserve">                     </w:t>
      </w:r>
      <w:r w:rsidRPr="00CD0D91">
        <w:rPr>
          <w:rFonts w:ascii="Times New Roman" w:hAnsi="Times New Roman"/>
          <w:sz w:val="24"/>
          <w:szCs w:val="24"/>
        </w:rPr>
        <w:t xml:space="preserve">   </w:t>
      </w:r>
      <w:r w:rsidRPr="00CD0D91">
        <w:rPr>
          <w:rFonts w:ascii="Times New Roman" w:hAnsi="Times New Roman" w:hint="eastAsia"/>
          <w:sz w:val="24"/>
          <w:szCs w:val="24"/>
        </w:rPr>
        <w:t>年</w:t>
      </w:r>
      <w:r w:rsidRPr="00CD0D91">
        <w:rPr>
          <w:rFonts w:ascii="Times New Roman" w:hAnsi="Times New Roman"/>
          <w:sz w:val="24"/>
          <w:szCs w:val="24"/>
        </w:rPr>
        <w:t xml:space="preserve">   </w:t>
      </w:r>
      <w:r w:rsidRPr="00CD0D91">
        <w:rPr>
          <w:rFonts w:ascii="Times New Roman" w:hAnsi="Times New Roman" w:hint="eastAsia"/>
          <w:sz w:val="24"/>
          <w:szCs w:val="24"/>
        </w:rPr>
        <w:t>月</w:t>
      </w:r>
      <w:r w:rsidRPr="00CD0D91">
        <w:rPr>
          <w:rFonts w:ascii="Times New Roman" w:hAnsi="Times New Roman"/>
          <w:sz w:val="24"/>
          <w:szCs w:val="24"/>
        </w:rPr>
        <w:t xml:space="preserve">    </w:t>
      </w:r>
      <w:r w:rsidRPr="00CD0D91">
        <w:rPr>
          <w:rFonts w:ascii="Times New Roman" w:hAnsi="Times New Roman" w:hint="eastAsia"/>
          <w:sz w:val="24"/>
          <w:szCs w:val="24"/>
        </w:rPr>
        <w:t>日</w:t>
      </w:r>
    </w:p>
    <w:p w:rsidR="003E15DF" w:rsidRPr="00CD0D91" w:rsidRDefault="003E15DF" w:rsidP="003E15DF">
      <w:pPr>
        <w:keepNext/>
        <w:keepLines/>
        <w:numPr>
          <w:ilvl w:val="0"/>
          <w:numId w:val="8"/>
        </w:numPr>
        <w:tabs>
          <w:tab w:val="left" w:pos="426"/>
        </w:tabs>
        <w:spacing w:before="120" w:after="120" w:line="440" w:lineRule="exact"/>
        <w:outlineLvl w:val="2"/>
        <w:rPr>
          <w:rFonts w:ascii="Times New Roman" w:hAnsi="Times New Roman"/>
          <w:b/>
          <w:bCs/>
          <w:sz w:val="28"/>
          <w:szCs w:val="28"/>
          <w:lang w:val="x-none" w:eastAsia="x-none"/>
        </w:rPr>
      </w:pPr>
      <w:proofErr w:type="spellStart"/>
      <w:r w:rsidRPr="00CD0D91">
        <w:rPr>
          <w:rFonts w:ascii="Times New Roman" w:hAnsi="Times New Roman" w:hint="eastAsia"/>
          <w:b/>
          <w:bCs/>
          <w:sz w:val="28"/>
          <w:szCs w:val="28"/>
          <w:lang w:val="x-none" w:eastAsia="x-none"/>
        </w:rPr>
        <w:lastRenderedPageBreak/>
        <w:t>需求分析（标题均为小三号，宋体</w:t>
      </w:r>
      <w:proofErr w:type="spellEnd"/>
      <w:r w:rsidRPr="00CD0D91">
        <w:rPr>
          <w:rFonts w:ascii="Times New Roman" w:hAnsi="Times New Roman" w:hint="eastAsia"/>
          <w:b/>
          <w:bCs/>
          <w:sz w:val="28"/>
          <w:szCs w:val="28"/>
          <w:lang w:val="x-none" w:eastAsia="x-none"/>
        </w:rPr>
        <w:t>）</w:t>
      </w:r>
    </w:p>
    <w:p w:rsidR="003E15DF" w:rsidRPr="00CD0D91" w:rsidRDefault="003E15DF" w:rsidP="003E15DF">
      <w:pPr>
        <w:spacing w:line="400" w:lineRule="exact"/>
        <w:ind w:firstLineChars="200" w:firstLine="480"/>
        <w:rPr>
          <w:rFonts w:ascii="宋体" w:hAnsi="宋体"/>
          <w:sz w:val="24"/>
          <w:szCs w:val="24"/>
        </w:rPr>
      </w:pPr>
      <w:r w:rsidRPr="00CD0D91">
        <w:rPr>
          <w:rFonts w:ascii="宋体" w:hAnsi="宋体" w:hint="eastAsia"/>
          <w:sz w:val="24"/>
          <w:szCs w:val="24"/>
        </w:rPr>
        <w:t>（正文均为小四号，宋体，行距</w:t>
      </w:r>
      <w:r w:rsidRPr="00CD0D91">
        <w:rPr>
          <w:rFonts w:ascii="宋体" w:hAnsi="宋体"/>
          <w:sz w:val="24"/>
          <w:szCs w:val="24"/>
        </w:rPr>
        <w:t>20</w:t>
      </w:r>
      <w:r w:rsidRPr="00CD0D91">
        <w:rPr>
          <w:rFonts w:ascii="宋体" w:hAnsi="宋体" w:hint="eastAsia"/>
          <w:sz w:val="24"/>
          <w:szCs w:val="24"/>
        </w:rPr>
        <w:t>）</w:t>
      </w:r>
    </w:p>
    <w:p w:rsidR="003E15DF" w:rsidRPr="00CD0D91" w:rsidRDefault="003E15DF" w:rsidP="003E15DF">
      <w:pPr>
        <w:spacing w:line="400" w:lineRule="exact"/>
        <w:ind w:firstLineChars="200" w:firstLine="480"/>
        <w:rPr>
          <w:rFonts w:ascii="宋体" w:hAnsi="宋体"/>
          <w:i/>
          <w:szCs w:val="21"/>
        </w:rPr>
      </w:pPr>
      <w:r w:rsidRPr="00CD0D91">
        <w:rPr>
          <w:rFonts w:ascii="宋体" w:hAnsi="宋体" w:hint="eastAsia"/>
          <w:sz w:val="24"/>
          <w:szCs w:val="24"/>
        </w:rPr>
        <w:t>（对所选择题目进行分析，描述问题。简述课题要解决的问题是什么，有什么要求和限制条件。列出进行本设计时要达到的具体的目标。）</w:t>
      </w:r>
    </w:p>
    <w:p w:rsidR="003E15DF" w:rsidRPr="00CD0D91" w:rsidRDefault="003E15DF" w:rsidP="003E15DF">
      <w:pPr>
        <w:keepNext/>
        <w:keepLines/>
        <w:numPr>
          <w:ilvl w:val="0"/>
          <w:numId w:val="8"/>
        </w:numPr>
        <w:tabs>
          <w:tab w:val="left" w:pos="426"/>
        </w:tabs>
        <w:spacing w:before="120" w:after="120" w:line="440" w:lineRule="exact"/>
        <w:outlineLvl w:val="2"/>
        <w:rPr>
          <w:rFonts w:ascii="Times New Roman" w:hAnsi="Times New Roman"/>
          <w:b/>
          <w:bCs/>
          <w:sz w:val="28"/>
          <w:szCs w:val="28"/>
          <w:lang w:val="x-none" w:eastAsia="x-none"/>
        </w:rPr>
      </w:pPr>
      <w:proofErr w:type="spellStart"/>
      <w:r w:rsidRPr="00CD0D91">
        <w:rPr>
          <w:rFonts w:ascii="Times New Roman" w:hAnsi="Times New Roman" w:hint="eastAsia"/>
          <w:b/>
          <w:bCs/>
          <w:sz w:val="28"/>
          <w:szCs w:val="28"/>
          <w:lang w:val="x-none" w:eastAsia="x-none"/>
        </w:rPr>
        <w:t>总体设计</w:t>
      </w:r>
      <w:proofErr w:type="spellEnd"/>
    </w:p>
    <w:p w:rsidR="003E15DF" w:rsidRPr="00CD0D91" w:rsidRDefault="003E15DF" w:rsidP="003E15DF">
      <w:pPr>
        <w:spacing w:line="400" w:lineRule="exact"/>
        <w:ind w:firstLineChars="200" w:firstLine="480"/>
        <w:rPr>
          <w:rFonts w:ascii="宋体" w:hAnsi="宋体"/>
          <w:i/>
          <w:szCs w:val="21"/>
        </w:rPr>
      </w:pPr>
      <w:r w:rsidRPr="00CD0D91">
        <w:rPr>
          <w:rFonts w:ascii="宋体" w:hAnsi="宋体" w:hint="eastAsia"/>
          <w:sz w:val="24"/>
          <w:szCs w:val="24"/>
        </w:rPr>
        <w:t>（对设计目标进行总体分析，说明要采用的基本思路，说明遇到的问题和解决方法。说明完成本次课程设计的完整过程。要描述程序的设计思想，画出本次课程设计完整的程序框图或流程图。考虑怎样使程序结构清晰、合理、简单和易于调试。）</w:t>
      </w:r>
    </w:p>
    <w:p w:rsidR="003E15DF" w:rsidRPr="00CD0D91" w:rsidRDefault="003E15DF" w:rsidP="003E15DF">
      <w:pPr>
        <w:keepNext/>
        <w:keepLines/>
        <w:numPr>
          <w:ilvl w:val="0"/>
          <w:numId w:val="8"/>
        </w:numPr>
        <w:tabs>
          <w:tab w:val="left" w:pos="426"/>
        </w:tabs>
        <w:spacing w:before="120" w:after="120" w:line="440" w:lineRule="exact"/>
        <w:outlineLvl w:val="2"/>
        <w:rPr>
          <w:rFonts w:ascii="Times New Roman" w:hAnsi="Times New Roman"/>
          <w:b/>
          <w:bCs/>
          <w:sz w:val="28"/>
          <w:szCs w:val="28"/>
          <w:lang w:val="x-none" w:eastAsia="x-none"/>
        </w:rPr>
      </w:pPr>
      <w:proofErr w:type="spellStart"/>
      <w:r w:rsidRPr="00CD0D91">
        <w:rPr>
          <w:rFonts w:ascii="Times New Roman" w:hAnsi="Times New Roman" w:hint="eastAsia"/>
          <w:b/>
          <w:bCs/>
          <w:sz w:val="28"/>
          <w:szCs w:val="28"/>
          <w:lang w:val="x-none" w:eastAsia="x-none"/>
        </w:rPr>
        <w:t>详细设计</w:t>
      </w:r>
      <w:proofErr w:type="spellEnd"/>
    </w:p>
    <w:p w:rsidR="003E15DF" w:rsidRPr="00CD0D91" w:rsidRDefault="003E15DF" w:rsidP="003E15DF">
      <w:pPr>
        <w:spacing w:line="400" w:lineRule="exact"/>
        <w:ind w:firstLineChars="200" w:firstLine="480"/>
        <w:rPr>
          <w:rFonts w:ascii="宋体" w:hAnsi="宋体"/>
          <w:i/>
          <w:szCs w:val="21"/>
        </w:rPr>
      </w:pPr>
      <w:r w:rsidRPr="00CD0D91">
        <w:rPr>
          <w:rFonts w:ascii="宋体" w:hAnsi="宋体" w:hint="eastAsia"/>
          <w:sz w:val="24"/>
          <w:szCs w:val="24"/>
        </w:rPr>
        <w:t>（要求列出所有编写的函数清单，说明每个函数的功能，各形式参数的意义，画出各函数的调用关系图。即模块功能说明（如函数功能、入口及出口参数说明，函数调用关系描述等。）</w:t>
      </w:r>
    </w:p>
    <w:p w:rsidR="003E15DF" w:rsidRPr="00CD0D91" w:rsidRDefault="003E15DF" w:rsidP="003E15DF">
      <w:pPr>
        <w:keepNext/>
        <w:keepLines/>
        <w:numPr>
          <w:ilvl w:val="0"/>
          <w:numId w:val="8"/>
        </w:numPr>
        <w:tabs>
          <w:tab w:val="left" w:pos="426"/>
        </w:tabs>
        <w:spacing w:before="120" w:after="120" w:line="440" w:lineRule="exact"/>
        <w:outlineLvl w:val="2"/>
        <w:rPr>
          <w:rFonts w:ascii="Times New Roman" w:hAnsi="Times New Roman"/>
          <w:b/>
          <w:bCs/>
          <w:sz w:val="28"/>
          <w:szCs w:val="28"/>
          <w:lang w:val="x-none" w:eastAsia="x-none"/>
        </w:rPr>
      </w:pPr>
      <w:proofErr w:type="spellStart"/>
      <w:r w:rsidRPr="00CD0D91">
        <w:rPr>
          <w:rFonts w:ascii="Times New Roman" w:hAnsi="Times New Roman" w:hint="eastAsia"/>
          <w:b/>
          <w:bCs/>
          <w:sz w:val="28"/>
          <w:szCs w:val="28"/>
          <w:lang w:val="x-none" w:eastAsia="x-none"/>
        </w:rPr>
        <w:t>程序运行结果测试与分析</w:t>
      </w:r>
      <w:proofErr w:type="spellEnd"/>
    </w:p>
    <w:p w:rsidR="003E15DF" w:rsidRPr="00CD0D91" w:rsidRDefault="003E15DF" w:rsidP="003E15DF">
      <w:pPr>
        <w:spacing w:line="400" w:lineRule="exact"/>
        <w:ind w:firstLineChars="200" w:firstLine="480"/>
        <w:rPr>
          <w:rFonts w:ascii="宋体" w:hAnsi="宋体"/>
          <w:i/>
          <w:szCs w:val="21"/>
        </w:rPr>
      </w:pPr>
      <w:r w:rsidRPr="00CD0D91">
        <w:rPr>
          <w:rFonts w:ascii="宋体" w:hAnsi="宋体" w:hint="eastAsia"/>
          <w:sz w:val="24"/>
          <w:szCs w:val="24"/>
        </w:rPr>
        <w:t>（要针对程序处理的不同情况列出有代表性的输入和输出，用足够的实例说明程序完成了设计任务和目标。上机</w:t>
      </w:r>
      <w:proofErr w:type="gramStart"/>
      <w:r w:rsidRPr="00CD0D91">
        <w:rPr>
          <w:rFonts w:ascii="宋体" w:hAnsi="宋体" w:hint="eastAsia"/>
          <w:sz w:val="24"/>
          <w:szCs w:val="24"/>
        </w:rPr>
        <w:t>前程序</w:t>
      </w:r>
      <w:proofErr w:type="gramEnd"/>
      <w:r w:rsidRPr="00CD0D91">
        <w:rPr>
          <w:rFonts w:ascii="宋体" w:hAnsi="宋体" w:hint="eastAsia"/>
          <w:sz w:val="24"/>
          <w:szCs w:val="24"/>
        </w:rPr>
        <w:t>检查可有效提高调试效率，减少上机调试程序时的无谓错误。程序检查主要有两种途径：用一组测试数据手工执行程序；通过阅读或给别人讲解自己的程序而深入全面地理解程序逻辑。把程序中的明显错误事先排除。）</w:t>
      </w:r>
    </w:p>
    <w:p w:rsidR="003E15DF" w:rsidRPr="00CD0D91" w:rsidRDefault="003E15DF" w:rsidP="003E15DF">
      <w:pPr>
        <w:keepNext/>
        <w:keepLines/>
        <w:numPr>
          <w:ilvl w:val="0"/>
          <w:numId w:val="8"/>
        </w:numPr>
        <w:tabs>
          <w:tab w:val="left" w:pos="426"/>
        </w:tabs>
        <w:spacing w:before="120" w:after="120" w:line="440" w:lineRule="exact"/>
        <w:outlineLvl w:val="2"/>
        <w:rPr>
          <w:rFonts w:ascii="Times New Roman" w:hAnsi="Times New Roman"/>
          <w:b/>
          <w:bCs/>
          <w:sz w:val="28"/>
          <w:szCs w:val="28"/>
          <w:lang w:val="x-none" w:eastAsia="x-none"/>
        </w:rPr>
      </w:pPr>
      <w:proofErr w:type="spellStart"/>
      <w:r w:rsidRPr="00CD0D91">
        <w:rPr>
          <w:rFonts w:ascii="Times New Roman" w:hAnsi="Times New Roman" w:hint="eastAsia"/>
          <w:b/>
          <w:bCs/>
          <w:sz w:val="28"/>
          <w:szCs w:val="28"/>
          <w:lang w:val="x-none" w:eastAsia="x-none"/>
        </w:rPr>
        <w:t>结论与心得</w:t>
      </w:r>
      <w:proofErr w:type="spellEnd"/>
    </w:p>
    <w:p w:rsidR="003E15DF" w:rsidRPr="00CD0D91" w:rsidRDefault="003E15DF" w:rsidP="003E15DF">
      <w:pPr>
        <w:spacing w:line="400" w:lineRule="exact"/>
        <w:ind w:firstLineChars="200" w:firstLine="480"/>
        <w:rPr>
          <w:rFonts w:ascii="宋体" w:hAnsi="宋体"/>
          <w:sz w:val="24"/>
          <w:szCs w:val="24"/>
        </w:rPr>
      </w:pPr>
      <w:r w:rsidRPr="00CD0D91">
        <w:rPr>
          <w:rFonts w:ascii="宋体" w:hAnsi="宋体" w:hint="eastAsia"/>
          <w:sz w:val="24"/>
          <w:szCs w:val="24"/>
        </w:rPr>
        <w:t>（主要说明对设计和编码的回顾讨论和分析；改进设想；经验和体会等。如程序调试中发现的问题和解决办法，包括你在该设计中主要承担什么任务，在设计中学到了什么，哪里遇到了困难，解决的办法，可能但因时间关系没有来得及完成的想法，今后的目标等。）</w:t>
      </w:r>
    </w:p>
    <w:p w:rsidR="003E15DF" w:rsidRPr="00CD0D91" w:rsidRDefault="003E15DF" w:rsidP="003E15DF">
      <w:pPr>
        <w:keepNext/>
        <w:keepLines/>
        <w:numPr>
          <w:ilvl w:val="0"/>
          <w:numId w:val="8"/>
        </w:numPr>
        <w:tabs>
          <w:tab w:val="left" w:pos="426"/>
        </w:tabs>
        <w:spacing w:before="120" w:after="120" w:line="440" w:lineRule="exact"/>
        <w:outlineLvl w:val="2"/>
        <w:rPr>
          <w:rFonts w:ascii="Times New Roman" w:hAnsi="Times New Roman"/>
          <w:b/>
          <w:bCs/>
          <w:sz w:val="28"/>
          <w:szCs w:val="28"/>
          <w:lang w:val="x-none" w:eastAsia="x-none"/>
        </w:rPr>
      </w:pPr>
      <w:proofErr w:type="spellStart"/>
      <w:r w:rsidRPr="00CD0D91">
        <w:rPr>
          <w:rFonts w:ascii="Times New Roman" w:hAnsi="Times New Roman" w:hint="eastAsia"/>
          <w:b/>
          <w:bCs/>
          <w:sz w:val="28"/>
          <w:szCs w:val="28"/>
          <w:lang w:val="x-none" w:eastAsia="x-none"/>
        </w:rPr>
        <w:t>附：源码</w:t>
      </w:r>
      <w:proofErr w:type="spellEnd"/>
    </w:p>
    <w:p w:rsidR="003E15DF" w:rsidRPr="00CD0D91" w:rsidRDefault="003E15DF" w:rsidP="003E15DF">
      <w:pPr>
        <w:spacing w:line="400" w:lineRule="exact"/>
        <w:ind w:firstLineChars="200" w:firstLine="480"/>
        <w:rPr>
          <w:rFonts w:ascii="宋体" w:hAnsi="宋体"/>
          <w:sz w:val="24"/>
          <w:szCs w:val="24"/>
        </w:rPr>
      </w:pPr>
      <w:r w:rsidRPr="00CD0D91">
        <w:rPr>
          <w:rFonts w:ascii="宋体" w:hAnsi="宋体" w:hint="eastAsia"/>
          <w:sz w:val="24"/>
          <w:szCs w:val="24"/>
        </w:rPr>
        <w:t>（源程序清单和结果。如果题目规定了测试数据，则结果要包含这些测试数据和运行输出，当然还可以含其他测试数据和运行输出。）</w:t>
      </w:r>
    </w:p>
    <w:p w:rsidR="003E15DF" w:rsidRPr="00CD0D91" w:rsidRDefault="003E15DF" w:rsidP="003E15DF">
      <w:pPr>
        <w:ind w:firstLine="435"/>
        <w:rPr>
          <w:rFonts w:ascii="Times New Roman" w:hAnsi="Times New Roman"/>
          <w:szCs w:val="21"/>
        </w:rPr>
      </w:pPr>
    </w:p>
    <w:p w:rsidR="003E15DF" w:rsidRPr="00CD0D91" w:rsidRDefault="003E15DF" w:rsidP="003E15DF">
      <w:pPr>
        <w:rPr>
          <w:rFonts w:ascii="Times New Roman" w:hAnsi="Times New Roman"/>
          <w:szCs w:val="24"/>
        </w:rPr>
      </w:pPr>
    </w:p>
    <w:p w:rsidR="00842176" w:rsidRPr="00CD0D91" w:rsidRDefault="00842176">
      <w:pPr>
        <w:spacing w:line="480" w:lineRule="auto"/>
      </w:pPr>
    </w:p>
    <w:sectPr w:rsidR="00842176" w:rsidRPr="00CD0D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B00" w:rsidRDefault="00855B00" w:rsidP="00B01F9A">
      <w:r>
        <w:separator/>
      </w:r>
    </w:p>
  </w:endnote>
  <w:endnote w:type="continuationSeparator" w:id="0">
    <w:p w:rsidR="00855B00" w:rsidRDefault="00855B00" w:rsidP="00B01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B00" w:rsidRDefault="00855B00" w:rsidP="00B01F9A">
      <w:r>
        <w:separator/>
      </w:r>
    </w:p>
  </w:footnote>
  <w:footnote w:type="continuationSeparator" w:id="0">
    <w:p w:rsidR="00855B00" w:rsidRDefault="00855B00" w:rsidP="00B01F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start w:val="1"/>
      <w:numFmt w:val="decimal"/>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00000006"/>
    <w:multiLevelType w:val="multilevel"/>
    <w:tmpl w:val="00000006"/>
    <w:lvl w:ilvl="0">
      <w:start w:val="1"/>
      <w:numFmt w:val="decimal"/>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nsid w:val="00000015"/>
    <w:multiLevelType w:val="multilevel"/>
    <w:tmpl w:val="00000015"/>
    <w:lvl w:ilvl="0">
      <w:start w:val="1"/>
      <w:numFmt w:val="decimal"/>
      <w:lvlText w:val="%1）"/>
      <w:lvlJc w:val="left"/>
      <w:pPr>
        <w:tabs>
          <w:tab w:val="num" w:pos="1005"/>
        </w:tabs>
        <w:ind w:left="1005" w:hanging="360"/>
      </w:pPr>
      <w:rPr>
        <w:rFonts w:hint="eastAsia"/>
      </w:rPr>
    </w:lvl>
    <w:lvl w:ilvl="1">
      <w:start w:val="1"/>
      <w:numFmt w:val="lowerLetter"/>
      <w:lvlText w:val="%2)"/>
      <w:lvlJc w:val="left"/>
      <w:pPr>
        <w:tabs>
          <w:tab w:val="num" w:pos="1485"/>
        </w:tabs>
        <w:ind w:left="1485" w:hanging="420"/>
      </w:pPr>
    </w:lvl>
    <w:lvl w:ilvl="2">
      <w:start w:val="1"/>
      <w:numFmt w:val="lowerRoman"/>
      <w:lvlText w:val="%3."/>
      <w:lvlJc w:val="right"/>
      <w:pPr>
        <w:tabs>
          <w:tab w:val="num" w:pos="1905"/>
        </w:tabs>
        <w:ind w:left="1905" w:hanging="420"/>
      </w:pPr>
    </w:lvl>
    <w:lvl w:ilvl="3">
      <w:start w:val="1"/>
      <w:numFmt w:val="decimal"/>
      <w:lvlText w:val="%4."/>
      <w:lvlJc w:val="left"/>
      <w:pPr>
        <w:tabs>
          <w:tab w:val="num" w:pos="2325"/>
        </w:tabs>
        <w:ind w:left="2325" w:hanging="420"/>
      </w:pPr>
    </w:lvl>
    <w:lvl w:ilvl="4">
      <w:start w:val="1"/>
      <w:numFmt w:val="lowerLetter"/>
      <w:lvlText w:val="%5)"/>
      <w:lvlJc w:val="left"/>
      <w:pPr>
        <w:tabs>
          <w:tab w:val="num" w:pos="2745"/>
        </w:tabs>
        <w:ind w:left="2745" w:hanging="420"/>
      </w:pPr>
    </w:lvl>
    <w:lvl w:ilvl="5">
      <w:start w:val="1"/>
      <w:numFmt w:val="lowerRoman"/>
      <w:lvlText w:val="%6."/>
      <w:lvlJc w:val="right"/>
      <w:pPr>
        <w:tabs>
          <w:tab w:val="num" w:pos="3165"/>
        </w:tabs>
        <w:ind w:left="3165" w:hanging="420"/>
      </w:pPr>
    </w:lvl>
    <w:lvl w:ilvl="6">
      <w:start w:val="1"/>
      <w:numFmt w:val="decimal"/>
      <w:lvlText w:val="%7."/>
      <w:lvlJc w:val="left"/>
      <w:pPr>
        <w:tabs>
          <w:tab w:val="num" w:pos="3585"/>
        </w:tabs>
        <w:ind w:left="3585" w:hanging="420"/>
      </w:pPr>
    </w:lvl>
    <w:lvl w:ilvl="7">
      <w:start w:val="1"/>
      <w:numFmt w:val="lowerLetter"/>
      <w:lvlText w:val="%8)"/>
      <w:lvlJc w:val="left"/>
      <w:pPr>
        <w:tabs>
          <w:tab w:val="num" w:pos="4005"/>
        </w:tabs>
        <w:ind w:left="4005" w:hanging="420"/>
      </w:pPr>
    </w:lvl>
    <w:lvl w:ilvl="8">
      <w:start w:val="1"/>
      <w:numFmt w:val="lowerRoman"/>
      <w:lvlText w:val="%9."/>
      <w:lvlJc w:val="right"/>
      <w:pPr>
        <w:tabs>
          <w:tab w:val="num" w:pos="4425"/>
        </w:tabs>
        <w:ind w:left="4425" w:hanging="420"/>
      </w:pPr>
    </w:lvl>
  </w:abstractNum>
  <w:abstractNum w:abstractNumId="3">
    <w:nsid w:val="00000016"/>
    <w:multiLevelType w:val="multilevel"/>
    <w:tmpl w:val="00000016"/>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00000019"/>
    <w:multiLevelType w:val="multilevel"/>
    <w:tmpl w:val="00000019"/>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172E654A"/>
    <w:multiLevelType w:val="multilevel"/>
    <w:tmpl w:val="172E654A"/>
    <w:lvl w:ilvl="0">
      <w:start w:val="1"/>
      <w:numFmt w:val="decimalEnclosedCircle"/>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6">
    <w:nsid w:val="23942E46"/>
    <w:multiLevelType w:val="hybridMultilevel"/>
    <w:tmpl w:val="900EDE62"/>
    <w:lvl w:ilvl="0" w:tplc="FB9C3DCE">
      <w:numFmt w:val="decimal"/>
      <w:lvlText w:val="%1"/>
      <w:lvlJc w:val="left"/>
      <w:pPr>
        <w:ind w:left="992" w:hanging="36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7">
    <w:nsid w:val="309D2BB2"/>
    <w:multiLevelType w:val="multilevel"/>
    <w:tmpl w:val="309D2BB2"/>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nsid w:val="3E882475"/>
    <w:multiLevelType w:val="multilevel"/>
    <w:tmpl w:val="3E882475"/>
    <w:lvl w:ilvl="0">
      <w:start w:val="1"/>
      <w:numFmt w:val="decimal"/>
      <w:lvlText w:val="(%1)."/>
      <w:lvlJc w:val="left"/>
      <w:pPr>
        <w:ind w:left="1134" w:hanging="420"/>
      </w:pPr>
      <w:rPr>
        <w:rFonts w:hint="eastAsia"/>
      </w:rPr>
    </w:lvl>
    <w:lvl w:ilvl="1">
      <w:start w:val="1"/>
      <w:numFmt w:val="decimal"/>
      <w:lvlText w:val="(%2)."/>
      <w:lvlJc w:val="left"/>
      <w:pPr>
        <w:ind w:left="1554" w:hanging="420"/>
      </w:pPr>
      <w:rPr>
        <w:rFonts w:hint="eastAsia"/>
      </w:rPr>
    </w:lvl>
    <w:lvl w:ilvl="2">
      <w:start w:val="1"/>
      <w:numFmt w:val="lowerRoman"/>
      <w:lvlText w:val="%3."/>
      <w:lvlJc w:val="right"/>
      <w:pPr>
        <w:ind w:left="1974" w:hanging="420"/>
      </w:pPr>
    </w:lvl>
    <w:lvl w:ilvl="3">
      <w:start w:val="1"/>
      <w:numFmt w:val="decimal"/>
      <w:lvlText w:val="%4."/>
      <w:lvlJc w:val="left"/>
      <w:pPr>
        <w:ind w:left="2394" w:hanging="420"/>
      </w:pPr>
    </w:lvl>
    <w:lvl w:ilvl="4">
      <w:start w:val="1"/>
      <w:numFmt w:val="lowerLetter"/>
      <w:lvlText w:val="%5)"/>
      <w:lvlJc w:val="left"/>
      <w:pPr>
        <w:ind w:left="2814" w:hanging="420"/>
      </w:pPr>
    </w:lvl>
    <w:lvl w:ilvl="5">
      <w:start w:val="1"/>
      <w:numFmt w:val="lowerRoman"/>
      <w:lvlText w:val="%6."/>
      <w:lvlJc w:val="right"/>
      <w:pPr>
        <w:ind w:left="3234" w:hanging="420"/>
      </w:pPr>
    </w:lvl>
    <w:lvl w:ilvl="6">
      <w:start w:val="1"/>
      <w:numFmt w:val="decimal"/>
      <w:lvlText w:val="%7."/>
      <w:lvlJc w:val="left"/>
      <w:pPr>
        <w:ind w:left="3654" w:hanging="420"/>
      </w:pPr>
    </w:lvl>
    <w:lvl w:ilvl="7">
      <w:start w:val="1"/>
      <w:numFmt w:val="lowerLetter"/>
      <w:lvlText w:val="%8)"/>
      <w:lvlJc w:val="left"/>
      <w:pPr>
        <w:ind w:left="4074" w:hanging="420"/>
      </w:pPr>
    </w:lvl>
    <w:lvl w:ilvl="8">
      <w:start w:val="1"/>
      <w:numFmt w:val="lowerRoman"/>
      <w:lvlText w:val="%9."/>
      <w:lvlJc w:val="right"/>
      <w:pPr>
        <w:ind w:left="4494" w:hanging="420"/>
      </w:pPr>
    </w:lvl>
  </w:abstractNum>
  <w:abstractNum w:abstractNumId="9">
    <w:nsid w:val="3F794C0B"/>
    <w:multiLevelType w:val="multilevel"/>
    <w:tmpl w:val="3F794C0B"/>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534D0321"/>
    <w:multiLevelType w:val="multilevel"/>
    <w:tmpl w:val="534D0321"/>
    <w:lvl w:ilvl="0">
      <w:start w:val="1"/>
      <w:numFmt w:val="decimal"/>
      <w:lvlText w:val="%1."/>
      <w:lvlJc w:val="left"/>
      <w:pPr>
        <w:tabs>
          <w:tab w:val="left" w:pos="553"/>
        </w:tabs>
        <w:ind w:left="553" w:hanging="420"/>
      </w:pPr>
    </w:lvl>
    <w:lvl w:ilvl="1">
      <w:start w:val="1"/>
      <w:numFmt w:val="lowerLetter"/>
      <w:lvlText w:val="%2)"/>
      <w:lvlJc w:val="left"/>
      <w:pPr>
        <w:tabs>
          <w:tab w:val="left" w:pos="973"/>
        </w:tabs>
        <w:ind w:left="973" w:hanging="420"/>
      </w:pPr>
    </w:lvl>
    <w:lvl w:ilvl="2">
      <w:start w:val="1"/>
      <w:numFmt w:val="lowerRoman"/>
      <w:lvlText w:val="%3."/>
      <w:lvlJc w:val="right"/>
      <w:pPr>
        <w:tabs>
          <w:tab w:val="left" w:pos="1393"/>
        </w:tabs>
        <w:ind w:left="1393" w:hanging="420"/>
      </w:pPr>
    </w:lvl>
    <w:lvl w:ilvl="3">
      <w:start w:val="1"/>
      <w:numFmt w:val="decimal"/>
      <w:lvlText w:val="%4."/>
      <w:lvlJc w:val="left"/>
      <w:pPr>
        <w:tabs>
          <w:tab w:val="left" w:pos="1813"/>
        </w:tabs>
        <w:ind w:left="1813" w:hanging="420"/>
      </w:pPr>
    </w:lvl>
    <w:lvl w:ilvl="4">
      <w:start w:val="1"/>
      <w:numFmt w:val="lowerLetter"/>
      <w:lvlText w:val="%5)"/>
      <w:lvlJc w:val="left"/>
      <w:pPr>
        <w:tabs>
          <w:tab w:val="left" w:pos="2233"/>
        </w:tabs>
        <w:ind w:left="2233" w:hanging="420"/>
      </w:pPr>
    </w:lvl>
    <w:lvl w:ilvl="5">
      <w:start w:val="1"/>
      <w:numFmt w:val="lowerRoman"/>
      <w:lvlText w:val="%6."/>
      <w:lvlJc w:val="right"/>
      <w:pPr>
        <w:tabs>
          <w:tab w:val="left" w:pos="2653"/>
        </w:tabs>
        <w:ind w:left="2653" w:hanging="420"/>
      </w:pPr>
    </w:lvl>
    <w:lvl w:ilvl="6">
      <w:start w:val="1"/>
      <w:numFmt w:val="decimal"/>
      <w:lvlText w:val="%7."/>
      <w:lvlJc w:val="left"/>
      <w:pPr>
        <w:tabs>
          <w:tab w:val="left" w:pos="3073"/>
        </w:tabs>
        <w:ind w:left="3073" w:hanging="420"/>
      </w:pPr>
    </w:lvl>
    <w:lvl w:ilvl="7">
      <w:start w:val="1"/>
      <w:numFmt w:val="lowerLetter"/>
      <w:lvlText w:val="%8)"/>
      <w:lvlJc w:val="left"/>
      <w:pPr>
        <w:tabs>
          <w:tab w:val="left" w:pos="3493"/>
        </w:tabs>
        <w:ind w:left="3493" w:hanging="420"/>
      </w:pPr>
    </w:lvl>
    <w:lvl w:ilvl="8">
      <w:start w:val="1"/>
      <w:numFmt w:val="lowerRoman"/>
      <w:lvlText w:val="%9."/>
      <w:lvlJc w:val="right"/>
      <w:pPr>
        <w:tabs>
          <w:tab w:val="left" w:pos="3913"/>
        </w:tabs>
        <w:ind w:left="3913" w:hanging="420"/>
      </w:pPr>
    </w:lvl>
  </w:abstractNum>
  <w:abstractNum w:abstractNumId="11">
    <w:nsid w:val="6CF52FAD"/>
    <w:multiLevelType w:val="multilevel"/>
    <w:tmpl w:val="6CF52FAD"/>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70151BA5"/>
    <w:multiLevelType w:val="multilevel"/>
    <w:tmpl w:val="70151BA5"/>
    <w:lvl w:ilvl="0">
      <w:start w:val="1"/>
      <w:numFmt w:val="japaneseCounting"/>
      <w:lvlText w:val="%1、"/>
      <w:lvlJc w:val="left"/>
      <w:pPr>
        <w:tabs>
          <w:tab w:val="left" w:pos="480"/>
        </w:tabs>
        <w:ind w:left="480" w:hanging="48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5"/>
  </w:num>
  <w:num w:numId="2">
    <w:abstractNumId w:val="1"/>
  </w:num>
  <w:num w:numId="3">
    <w:abstractNumId w:val="0"/>
  </w:num>
  <w:num w:numId="4">
    <w:abstractNumId w:val="12"/>
  </w:num>
  <w:num w:numId="5">
    <w:abstractNumId w:val="7"/>
  </w:num>
  <w:num w:numId="6">
    <w:abstractNumId w:val="8"/>
  </w:num>
  <w:num w:numId="7">
    <w:abstractNumId w:val="10"/>
  </w:num>
  <w:num w:numId="8">
    <w:abstractNumId w:val="9"/>
  </w:num>
  <w:num w:numId="9">
    <w:abstractNumId w:val="6"/>
  </w:num>
  <w:num w:numId="10">
    <w:abstractNumId w:val="2"/>
  </w:num>
  <w:num w:numId="11">
    <w:abstractNumId w:val="11"/>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C99"/>
    <w:rsid w:val="0004644B"/>
    <w:rsid w:val="000930A1"/>
    <w:rsid w:val="000A5396"/>
    <w:rsid w:val="000F108A"/>
    <w:rsid w:val="00114F8D"/>
    <w:rsid w:val="00130D8B"/>
    <w:rsid w:val="00137F68"/>
    <w:rsid w:val="001660E6"/>
    <w:rsid w:val="00180EA6"/>
    <w:rsid w:val="00195A67"/>
    <w:rsid w:val="001D55DA"/>
    <w:rsid w:val="00283A5D"/>
    <w:rsid w:val="002B7CEC"/>
    <w:rsid w:val="00315068"/>
    <w:rsid w:val="00366AD3"/>
    <w:rsid w:val="003A384C"/>
    <w:rsid w:val="003C497B"/>
    <w:rsid w:val="003E15DF"/>
    <w:rsid w:val="00442744"/>
    <w:rsid w:val="004572F0"/>
    <w:rsid w:val="00480F7C"/>
    <w:rsid w:val="004A5ACE"/>
    <w:rsid w:val="004B076B"/>
    <w:rsid w:val="00516B85"/>
    <w:rsid w:val="00555720"/>
    <w:rsid w:val="00560121"/>
    <w:rsid w:val="00563800"/>
    <w:rsid w:val="005766EF"/>
    <w:rsid w:val="00582E9E"/>
    <w:rsid w:val="005C3BE9"/>
    <w:rsid w:val="00634F4A"/>
    <w:rsid w:val="00687DAE"/>
    <w:rsid w:val="006B5C4A"/>
    <w:rsid w:val="00705AB4"/>
    <w:rsid w:val="00705EB9"/>
    <w:rsid w:val="00741993"/>
    <w:rsid w:val="0075211E"/>
    <w:rsid w:val="00776D3F"/>
    <w:rsid w:val="00777A4E"/>
    <w:rsid w:val="007A35F8"/>
    <w:rsid w:val="007E0677"/>
    <w:rsid w:val="00813F2B"/>
    <w:rsid w:val="00842176"/>
    <w:rsid w:val="00855B00"/>
    <w:rsid w:val="008917BB"/>
    <w:rsid w:val="008C295D"/>
    <w:rsid w:val="008C2F31"/>
    <w:rsid w:val="008F1914"/>
    <w:rsid w:val="00903A88"/>
    <w:rsid w:val="00953C6A"/>
    <w:rsid w:val="00954621"/>
    <w:rsid w:val="0097547A"/>
    <w:rsid w:val="00990ADF"/>
    <w:rsid w:val="009A2E03"/>
    <w:rsid w:val="009C0A78"/>
    <w:rsid w:val="009D5330"/>
    <w:rsid w:val="009D567B"/>
    <w:rsid w:val="009F0C79"/>
    <w:rsid w:val="009F23FB"/>
    <w:rsid w:val="00A93E2E"/>
    <w:rsid w:val="00AC1459"/>
    <w:rsid w:val="00AC1738"/>
    <w:rsid w:val="00AF4B53"/>
    <w:rsid w:val="00B01F9A"/>
    <w:rsid w:val="00B16FCE"/>
    <w:rsid w:val="00B71B66"/>
    <w:rsid w:val="00BC37C4"/>
    <w:rsid w:val="00C65882"/>
    <w:rsid w:val="00C712C9"/>
    <w:rsid w:val="00CD0D91"/>
    <w:rsid w:val="00D0667D"/>
    <w:rsid w:val="00D17DD1"/>
    <w:rsid w:val="00D300C5"/>
    <w:rsid w:val="00D37C99"/>
    <w:rsid w:val="00D53A01"/>
    <w:rsid w:val="00D901F1"/>
    <w:rsid w:val="00DE5BD7"/>
    <w:rsid w:val="00E17E30"/>
    <w:rsid w:val="00E55618"/>
    <w:rsid w:val="00E86FA8"/>
    <w:rsid w:val="00E90346"/>
    <w:rsid w:val="00EB34EC"/>
    <w:rsid w:val="00ED6061"/>
    <w:rsid w:val="00F13003"/>
    <w:rsid w:val="00F20246"/>
    <w:rsid w:val="00F214F0"/>
    <w:rsid w:val="00F32CA9"/>
    <w:rsid w:val="00F85844"/>
    <w:rsid w:val="00F86AA3"/>
    <w:rsid w:val="00FA5ADD"/>
    <w:rsid w:val="02867FD4"/>
    <w:rsid w:val="152067BB"/>
    <w:rsid w:val="647446B9"/>
    <w:rsid w:val="6CFC6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unhideWhenUsed="0"/>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Body Text" w:semiHidden="0" w:uiPriority="0" w:unhideWhenUsed="0"/>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2">
    <w:name w:val="heading 2"/>
    <w:basedOn w:val="a"/>
    <w:next w:val="a"/>
    <w:link w:val="2Char"/>
    <w:qFormat/>
    <w:pPr>
      <w:keepNext/>
      <w:keepLines/>
      <w:spacing w:beforeLines="100" w:before="312" w:afterLines="100" w:after="312" w:line="360" w:lineRule="auto"/>
      <w:outlineLvl w:val="1"/>
    </w:pPr>
    <w:rPr>
      <w:rFonts w:ascii="Cambria" w:hAnsi="Cambria"/>
      <w:b/>
      <w:bCs/>
      <w:sz w:val="32"/>
      <w:szCs w:val="32"/>
      <w:lang w:val="zh-CN"/>
    </w:rPr>
  </w:style>
  <w:style w:type="paragraph" w:styleId="3">
    <w:name w:val="heading 3"/>
    <w:basedOn w:val="a"/>
    <w:next w:val="a"/>
    <w:link w:val="3Char"/>
    <w:unhideWhenUsed/>
    <w:qFormat/>
    <w:pPr>
      <w:keepNext/>
      <w:keepLines/>
      <w:spacing w:before="260" w:after="260" w:line="416" w:lineRule="auto"/>
      <w:outlineLvl w:val="2"/>
    </w:pPr>
    <w:rPr>
      <w:rFonts w:ascii="Times New Roman" w:hAnsi="Times New Roman"/>
      <w:b/>
      <w:bCs/>
      <w:sz w:val="32"/>
      <w:szCs w:val="3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pPr>
      <w:ind w:firstLineChars="200" w:firstLine="420"/>
    </w:pPr>
    <w:rPr>
      <w:rFonts w:ascii="Times New Roman" w:hAnsi="Times New Roman"/>
      <w:szCs w:val="24"/>
    </w:rPr>
  </w:style>
  <w:style w:type="paragraph" w:styleId="a4">
    <w:name w:val="Body Text"/>
    <w:basedOn w:val="a"/>
    <w:link w:val="Char1"/>
    <w:rPr>
      <w:rFonts w:ascii="Times New Roman" w:hAnsi="Times New Roman"/>
      <w:sz w:val="28"/>
      <w:szCs w:val="28"/>
    </w:rPr>
  </w:style>
  <w:style w:type="paragraph" w:styleId="a5">
    <w:name w:val="Body Text Indent"/>
    <w:basedOn w:val="a"/>
    <w:link w:val="Char"/>
    <w:uiPriority w:val="99"/>
    <w:semiHidden/>
    <w:unhideWhenUsed/>
    <w:pPr>
      <w:spacing w:after="120"/>
      <w:ind w:leftChars="200" w:left="420"/>
    </w:pPr>
  </w:style>
  <w:style w:type="paragraph" w:styleId="a6">
    <w:name w:val="Balloon Text"/>
    <w:basedOn w:val="a"/>
    <w:link w:val="Char0"/>
    <w:uiPriority w:val="99"/>
    <w:semiHidden/>
    <w:unhideWhenUsed/>
    <w:rPr>
      <w:sz w:val="18"/>
      <w:szCs w:val="18"/>
    </w:rPr>
  </w:style>
  <w:style w:type="paragraph" w:styleId="a7">
    <w:name w:val="footer"/>
    <w:basedOn w:val="a"/>
    <w:link w:val="Char2"/>
    <w:uiPriority w:val="99"/>
    <w:unhideWhenUsed/>
    <w:pPr>
      <w:tabs>
        <w:tab w:val="center" w:pos="4153"/>
        <w:tab w:val="right" w:pos="8306"/>
      </w:tabs>
      <w:snapToGrid w:val="0"/>
      <w:jc w:val="left"/>
    </w:pPr>
    <w:rPr>
      <w:sz w:val="18"/>
      <w:szCs w:val="18"/>
    </w:rPr>
  </w:style>
  <w:style w:type="paragraph" w:styleId="a8">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character" w:styleId="a9">
    <w:name w:val="Hyperlink"/>
    <w:basedOn w:val="a0"/>
    <w:uiPriority w:val="99"/>
    <w:semiHidden/>
    <w:unhideWhenUsed/>
    <w:qFormat/>
    <w:rPr>
      <w:color w:val="0000FF"/>
      <w:u w:val="single"/>
    </w:rPr>
  </w:style>
  <w:style w:type="table" w:styleId="aa">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3">
    <w:name w:val="页眉 Char"/>
    <w:basedOn w:val="a0"/>
    <w:link w:val="a8"/>
    <w:uiPriority w:val="99"/>
    <w:rPr>
      <w:sz w:val="18"/>
      <w:szCs w:val="18"/>
    </w:rPr>
  </w:style>
  <w:style w:type="character" w:customStyle="1" w:styleId="Char2">
    <w:name w:val="页脚 Char"/>
    <w:basedOn w:val="a0"/>
    <w:link w:val="a7"/>
    <w:uiPriority w:val="99"/>
    <w:rPr>
      <w:sz w:val="18"/>
      <w:szCs w:val="18"/>
    </w:rPr>
  </w:style>
  <w:style w:type="paragraph" w:customStyle="1" w:styleId="Default">
    <w:name w:val="Default"/>
    <w:pPr>
      <w:widowControl w:val="0"/>
      <w:autoSpaceDE w:val="0"/>
      <w:autoSpaceDN w:val="0"/>
      <w:adjustRightInd w:val="0"/>
    </w:pPr>
    <w:rPr>
      <w:rFonts w:ascii="Times New Roman" w:eastAsia="宋体" w:hAnsi="Times New Roman" w:cs="Times New Roman"/>
      <w:color w:val="000000"/>
      <w:sz w:val="24"/>
      <w:szCs w:val="24"/>
    </w:rPr>
  </w:style>
  <w:style w:type="character" w:customStyle="1" w:styleId="2Char">
    <w:name w:val="标题 2 Char"/>
    <w:basedOn w:val="a0"/>
    <w:link w:val="2"/>
    <w:qFormat/>
    <w:rPr>
      <w:rFonts w:ascii="Cambria" w:eastAsia="宋体" w:hAnsi="Cambria" w:cs="Times New Roman"/>
      <w:b/>
      <w:bCs/>
      <w:sz w:val="32"/>
      <w:szCs w:val="32"/>
      <w:lang w:val="zh-CN" w:eastAsia="zh-CN"/>
    </w:rPr>
  </w:style>
  <w:style w:type="character" w:customStyle="1" w:styleId="3Char">
    <w:name w:val="标题 3 Char"/>
    <w:basedOn w:val="a0"/>
    <w:link w:val="3"/>
    <w:rPr>
      <w:rFonts w:ascii="Times New Roman" w:eastAsia="宋体" w:hAnsi="Times New Roman" w:cs="Times New Roman"/>
      <w:b/>
      <w:bCs/>
      <w:sz w:val="32"/>
      <w:szCs w:val="32"/>
      <w:lang w:val="zh-CN" w:eastAsia="zh-CN"/>
    </w:rPr>
  </w:style>
  <w:style w:type="character" w:customStyle="1" w:styleId="Char4">
    <w:name w:val="正文文本 Char"/>
    <w:basedOn w:val="a0"/>
    <w:uiPriority w:val="99"/>
    <w:semiHidden/>
    <w:rPr>
      <w:rFonts w:ascii="Calibri" w:eastAsia="宋体" w:hAnsi="Calibri" w:cs="Times New Roman"/>
    </w:rPr>
  </w:style>
  <w:style w:type="character" w:customStyle="1" w:styleId="Char1">
    <w:name w:val="正文文本 Char1"/>
    <w:link w:val="a4"/>
    <w:rPr>
      <w:rFonts w:ascii="Times New Roman" w:eastAsia="宋体" w:hAnsi="Times New Roman" w:cs="Times New Roman"/>
      <w:sz w:val="28"/>
      <w:szCs w:val="28"/>
    </w:rPr>
  </w:style>
  <w:style w:type="paragraph" w:customStyle="1" w:styleId="reader-word-layer">
    <w:name w:val="reader-word-layer"/>
    <w:basedOn w:val="a"/>
    <w:pPr>
      <w:widowControl/>
      <w:spacing w:before="100" w:beforeAutospacing="1" w:after="100" w:afterAutospacing="1"/>
      <w:jc w:val="left"/>
    </w:pPr>
    <w:rPr>
      <w:rFonts w:ascii="宋体" w:hAnsi="宋体" w:cs="宋体"/>
      <w:kern w:val="0"/>
      <w:sz w:val="24"/>
      <w:szCs w:val="24"/>
    </w:rPr>
  </w:style>
  <w:style w:type="character" w:customStyle="1" w:styleId="Char">
    <w:name w:val="正文文本缩进 Char"/>
    <w:basedOn w:val="a0"/>
    <w:link w:val="a5"/>
    <w:uiPriority w:val="99"/>
    <w:semiHidden/>
    <w:rPr>
      <w:rFonts w:ascii="Calibri" w:eastAsia="宋体" w:hAnsi="Calibri" w:cs="Times New Roman"/>
    </w:rPr>
  </w:style>
  <w:style w:type="character" w:customStyle="1" w:styleId="Char0">
    <w:name w:val="批注框文本 Char"/>
    <w:basedOn w:val="a0"/>
    <w:link w:val="a6"/>
    <w:uiPriority w:val="99"/>
    <w:semiHidden/>
    <w:qFormat/>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unhideWhenUsed="0"/>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Body Text" w:semiHidden="0" w:uiPriority="0" w:unhideWhenUsed="0"/>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2">
    <w:name w:val="heading 2"/>
    <w:basedOn w:val="a"/>
    <w:next w:val="a"/>
    <w:link w:val="2Char"/>
    <w:qFormat/>
    <w:pPr>
      <w:keepNext/>
      <w:keepLines/>
      <w:spacing w:beforeLines="100" w:before="312" w:afterLines="100" w:after="312" w:line="360" w:lineRule="auto"/>
      <w:outlineLvl w:val="1"/>
    </w:pPr>
    <w:rPr>
      <w:rFonts w:ascii="Cambria" w:hAnsi="Cambria"/>
      <w:b/>
      <w:bCs/>
      <w:sz w:val="32"/>
      <w:szCs w:val="32"/>
      <w:lang w:val="zh-CN"/>
    </w:rPr>
  </w:style>
  <w:style w:type="paragraph" w:styleId="3">
    <w:name w:val="heading 3"/>
    <w:basedOn w:val="a"/>
    <w:next w:val="a"/>
    <w:link w:val="3Char"/>
    <w:unhideWhenUsed/>
    <w:qFormat/>
    <w:pPr>
      <w:keepNext/>
      <w:keepLines/>
      <w:spacing w:before="260" w:after="260" w:line="416" w:lineRule="auto"/>
      <w:outlineLvl w:val="2"/>
    </w:pPr>
    <w:rPr>
      <w:rFonts w:ascii="Times New Roman" w:hAnsi="Times New Roman"/>
      <w:b/>
      <w:bCs/>
      <w:sz w:val="32"/>
      <w:szCs w:val="3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pPr>
      <w:ind w:firstLineChars="200" w:firstLine="420"/>
    </w:pPr>
    <w:rPr>
      <w:rFonts w:ascii="Times New Roman" w:hAnsi="Times New Roman"/>
      <w:szCs w:val="24"/>
    </w:rPr>
  </w:style>
  <w:style w:type="paragraph" w:styleId="a4">
    <w:name w:val="Body Text"/>
    <w:basedOn w:val="a"/>
    <w:link w:val="Char1"/>
    <w:rPr>
      <w:rFonts w:ascii="Times New Roman" w:hAnsi="Times New Roman"/>
      <w:sz w:val="28"/>
      <w:szCs w:val="28"/>
    </w:rPr>
  </w:style>
  <w:style w:type="paragraph" w:styleId="a5">
    <w:name w:val="Body Text Indent"/>
    <w:basedOn w:val="a"/>
    <w:link w:val="Char"/>
    <w:uiPriority w:val="99"/>
    <w:semiHidden/>
    <w:unhideWhenUsed/>
    <w:pPr>
      <w:spacing w:after="120"/>
      <w:ind w:leftChars="200" w:left="420"/>
    </w:pPr>
  </w:style>
  <w:style w:type="paragraph" w:styleId="a6">
    <w:name w:val="Balloon Text"/>
    <w:basedOn w:val="a"/>
    <w:link w:val="Char0"/>
    <w:uiPriority w:val="99"/>
    <w:semiHidden/>
    <w:unhideWhenUsed/>
    <w:rPr>
      <w:sz w:val="18"/>
      <w:szCs w:val="18"/>
    </w:rPr>
  </w:style>
  <w:style w:type="paragraph" w:styleId="a7">
    <w:name w:val="footer"/>
    <w:basedOn w:val="a"/>
    <w:link w:val="Char2"/>
    <w:uiPriority w:val="99"/>
    <w:unhideWhenUsed/>
    <w:pPr>
      <w:tabs>
        <w:tab w:val="center" w:pos="4153"/>
        <w:tab w:val="right" w:pos="8306"/>
      </w:tabs>
      <w:snapToGrid w:val="0"/>
      <w:jc w:val="left"/>
    </w:pPr>
    <w:rPr>
      <w:sz w:val="18"/>
      <w:szCs w:val="18"/>
    </w:rPr>
  </w:style>
  <w:style w:type="paragraph" w:styleId="a8">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character" w:styleId="a9">
    <w:name w:val="Hyperlink"/>
    <w:basedOn w:val="a0"/>
    <w:uiPriority w:val="99"/>
    <w:semiHidden/>
    <w:unhideWhenUsed/>
    <w:qFormat/>
    <w:rPr>
      <w:color w:val="0000FF"/>
      <w:u w:val="single"/>
    </w:rPr>
  </w:style>
  <w:style w:type="table" w:styleId="aa">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3">
    <w:name w:val="页眉 Char"/>
    <w:basedOn w:val="a0"/>
    <w:link w:val="a8"/>
    <w:uiPriority w:val="99"/>
    <w:rPr>
      <w:sz w:val="18"/>
      <w:szCs w:val="18"/>
    </w:rPr>
  </w:style>
  <w:style w:type="character" w:customStyle="1" w:styleId="Char2">
    <w:name w:val="页脚 Char"/>
    <w:basedOn w:val="a0"/>
    <w:link w:val="a7"/>
    <w:uiPriority w:val="99"/>
    <w:rPr>
      <w:sz w:val="18"/>
      <w:szCs w:val="18"/>
    </w:rPr>
  </w:style>
  <w:style w:type="paragraph" w:customStyle="1" w:styleId="Default">
    <w:name w:val="Default"/>
    <w:pPr>
      <w:widowControl w:val="0"/>
      <w:autoSpaceDE w:val="0"/>
      <w:autoSpaceDN w:val="0"/>
      <w:adjustRightInd w:val="0"/>
    </w:pPr>
    <w:rPr>
      <w:rFonts w:ascii="Times New Roman" w:eastAsia="宋体" w:hAnsi="Times New Roman" w:cs="Times New Roman"/>
      <w:color w:val="000000"/>
      <w:sz w:val="24"/>
      <w:szCs w:val="24"/>
    </w:rPr>
  </w:style>
  <w:style w:type="character" w:customStyle="1" w:styleId="2Char">
    <w:name w:val="标题 2 Char"/>
    <w:basedOn w:val="a0"/>
    <w:link w:val="2"/>
    <w:qFormat/>
    <w:rPr>
      <w:rFonts w:ascii="Cambria" w:eastAsia="宋体" w:hAnsi="Cambria" w:cs="Times New Roman"/>
      <w:b/>
      <w:bCs/>
      <w:sz w:val="32"/>
      <w:szCs w:val="32"/>
      <w:lang w:val="zh-CN" w:eastAsia="zh-CN"/>
    </w:rPr>
  </w:style>
  <w:style w:type="character" w:customStyle="1" w:styleId="3Char">
    <w:name w:val="标题 3 Char"/>
    <w:basedOn w:val="a0"/>
    <w:link w:val="3"/>
    <w:rPr>
      <w:rFonts w:ascii="Times New Roman" w:eastAsia="宋体" w:hAnsi="Times New Roman" w:cs="Times New Roman"/>
      <w:b/>
      <w:bCs/>
      <w:sz w:val="32"/>
      <w:szCs w:val="32"/>
      <w:lang w:val="zh-CN" w:eastAsia="zh-CN"/>
    </w:rPr>
  </w:style>
  <w:style w:type="character" w:customStyle="1" w:styleId="Char4">
    <w:name w:val="正文文本 Char"/>
    <w:basedOn w:val="a0"/>
    <w:uiPriority w:val="99"/>
    <w:semiHidden/>
    <w:rPr>
      <w:rFonts w:ascii="Calibri" w:eastAsia="宋体" w:hAnsi="Calibri" w:cs="Times New Roman"/>
    </w:rPr>
  </w:style>
  <w:style w:type="character" w:customStyle="1" w:styleId="Char1">
    <w:name w:val="正文文本 Char1"/>
    <w:link w:val="a4"/>
    <w:rPr>
      <w:rFonts w:ascii="Times New Roman" w:eastAsia="宋体" w:hAnsi="Times New Roman" w:cs="Times New Roman"/>
      <w:sz w:val="28"/>
      <w:szCs w:val="28"/>
    </w:rPr>
  </w:style>
  <w:style w:type="paragraph" w:customStyle="1" w:styleId="reader-word-layer">
    <w:name w:val="reader-word-layer"/>
    <w:basedOn w:val="a"/>
    <w:pPr>
      <w:widowControl/>
      <w:spacing w:before="100" w:beforeAutospacing="1" w:after="100" w:afterAutospacing="1"/>
      <w:jc w:val="left"/>
    </w:pPr>
    <w:rPr>
      <w:rFonts w:ascii="宋体" w:hAnsi="宋体" w:cs="宋体"/>
      <w:kern w:val="0"/>
      <w:sz w:val="24"/>
      <w:szCs w:val="24"/>
    </w:rPr>
  </w:style>
  <w:style w:type="character" w:customStyle="1" w:styleId="Char">
    <w:name w:val="正文文本缩进 Char"/>
    <w:basedOn w:val="a0"/>
    <w:link w:val="a5"/>
    <w:uiPriority w:val="99"/>
    <w:semiHidden/>
    <w:rPr>
      <w:rFonts w:ascii="Calibri" w:eastAsia="宋体" w:hAnsi="Calibri" w:cs="Times New Roman"/>
    </w:rPr>
  </w:style>
  <w:style w:type="character" w:customStyle="1" w:styleId="Char0">
    <w:name w:val="批注框文本 Char"/>
    <w:basedOn w:val="a0"/>
    <w:link w:val="a6"/>
    <w:uiPriority w:val="99"/>
    <w:semiHidden/>
    <w:qFormat/>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F0DB34-F288-42AE-A33B-CDD1C9435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23</Pages>
  <Words>2005</Words>
  <Characters>11435</Characters>
  <Application>Microsoft Office Word</Application>
  <DocSecurity>0</DocSecurity>
  <Lines>95</Lines>
  <Paragraphs>26</Paragraphs>
  <ScaleCrop>false</ScaleCrop>
  <Company>微软中国</Company>
  <LinksUpToDate>false</LinksUpToDate>
  <CharactersWithSpaces>13414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NieZuoCai</cp:lastModifiedBy>
  <cp:revision>11</cp:revision>
  <cp:lastPrinted>2020-01-10T04:48:00Z</cp:lastPrinted>
  <dcterms:created xsi:type="dcterms:W3CDTF">2019-12-09T06:20:00Z</dcterms:created>
  <dcterms:modified xsi:type="dcterms:W3CDTF">2020-05-23T02:00:00Z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